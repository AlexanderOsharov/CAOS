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19B93" w14:textId="3E92A1D4" w:rsidR="00AC60D2" w:rsidRPr="009C03A3" w:rsidRDefault="00000000">
      <w:pPr>
        <w:pStyle w:val="aa"/>
        <w:rPr>
          <w:lang w:val="ru-RU"/>
        </w:rPr>
      </w:pPr>
      <w:r w:rsidRPr="009C03A3">
        <w:rPr>
          <w:lang w:val="ru-RU"/>
        </w:rPr>
        <w:t xml:space="preserve">Отчёт по </w:t>
      </w:r>
      <w:r w:rsidR="00FB78F9">
        <w:rPr>
          <w:lang w:val="ru-RU"/>
        </w:rPr>
        <w:t>домашней</w:t>
      </w:r>
      <w:r w:rsidRPr="009C03A3">
        <w:rPr>
          <w:lang w:val="ru-RU"/>
        </w:rPr>
        <w:t xml:space="preserve"> работе</w:t>
      </w:r>
    </w:p>
    <w:p w14:paraId="249A51A9" w14:textId="77777777" w:rsidR="00AC60D2" w:rsidRPr="009C03A3" w:rsidRDefault="00000000">
      <w:pPr>
        <w:pStyle w:val="1"/>
        <w:rPr>
          <w:lang w:val="ru-RU"/>
        </w:rPr>
      </w:pPr>
      <w:r w:rsidRPr="009C03A3">
        <w:rPr>
          <w:lang w:val="ru-RU"/>
        </w:rPr>
        <w:t>1. Введение</w:t>
      </w:r>
    </w:p>
    <w:p w14:paraId="4F3B9297" w14:textId="31BB5A2C" w:rsidR="00AC60D2" w:rsidRPr="009C03A3" w:rsidRDefault="00000000">
      <w:pPr>
        <w:rPr>
          <w:lang w:val="ru-RU"/>
        </w:rPr>
      </w:pPr>
      <w:r w:rsidRPr="009C03A3">
        <w:rPr>
          <w:lang w:val="ru-RU"/>
        </w:rPr>
        <w:t xml:space="preserve">Целью работы является разработка программы на языке ассемблера </w:t>
      </w:r>
      <w:r>
        <w:t>RARS</w:t>
      </w:r>
      <w:r w:rsidRPr="009C03A3">
        <w:rPr>
          <w:lang w:val="ru-RU"/>
        </w:rPr>
        <w:t xml:space="preserve">, осуществляющей целочисленное деление двух 32-битных чисел со знаком с использованием операций вычитания, ветвления и циклов. Программа должна корректно обрабатывать случаи деления на ноль, учитывать знаки делимого и делителя, а также вычислять остаток в соответствии с правилами языков программирования </w:t>
      </w:r>
      <w:r>
        <w:t>C</w:t>
      </w:r>
      <w:r w:rsidRPr="009C03A3">
        <w:rPr>
          <w:lang w:val="ru-RU"/>
        </w:rPr>
        <w:t>/</w:t>
      </w:r>
      <w:r>
        <w:t>C</w:t>
      </w:r>
      <w:r w:rsidRPr="009C03A3">
        <w:rPr>
          <w:lang w:val="ru-RU"/>
        </w:rPr>
        <w:t>++.</w:t>
      </w:r>
    </w:p>
    <w:p w14:paraId="3B738EA9" w14:textId="77777777" w:rsidR="00AC60D2" w:rsidRPr="009C03A3" w:rsidRDefault="00000000">
      <w:pPr>
        <w:pStyle w:val="1"/>
        <w:rPr>
          <w:lang w:val="ru-RU"/>
        </w:rPr>
      </w:pPr>
      <w:r w:rsidRPr="009C03A3">
        <w:rPr>
          <w:lang w:val="ru-RU"/>
        </w:rPr>
        <w:t>2. Листинг программы</w:t>
      </w:r>
    </w:p>
    <w:p w14:paraId="2E875AD3" w14:textId="77777777" w:rsidR="0026018A" w:rsidRPr="0026018A" w:rsidRDefault="0026018A" w:rsidP="0026018A">
      <w:pPr>
        <w:spacing w:after="2"/>
        <w:rPr>
          <w:lang w:val="ru-RU"/>
        </w:rPr>
      </w:pPr>
      <w:r w:rsidRPr="0026018A">
        <w:rPr>
          <w:lang w:val="ru-RU"/>
        </w:rPr>
        <w:t># =================== RISC-V RV32 Деление через сдвиги ===================</w:t>
      </w:r>
    </w:p>
    <w:p w14:paraId="19B424E0" w14:textId="77777777" w:rsidR="0026018A" w:rsidRPr="0026018A" w:rsidRDefault="0026018A" w:rsidP="0026018A">
      <w:pPr>
        <w:spacing w:after="2"/>
        <w:rPr>
          <w:lang w:val="ru-RU"/>
        </w:rPr>
      </w:pPr>
      <w:r w:rsidRPr="0026018A">
        <w:rPr>
          <w:lang w:val="ru-RU"/>
        </w:rPr>
        <w:t># Главное меню с выбором действий</w:t>
      </w:r>
    </w:p>
    <w:p w14:paraId="2EF75F25" w14:textId="77777777" w:rsidR="0026018A" w:rsidRPr="0026018A" w:rsidRDefault="0026018A" w:rsidP="0026018A">
      <w:pPr>
        <w:spacing w:after="2"/>
        <w:rPr>
          <w:lang w:val="ru-RU"/>
        </w:rPr>
      </w:pPr>
      <w:r w:rsidRPr="0026018A">
        <w:rPr>
          <w:lang w:val="ru-RU"/>
        </w:rPr>
        <w:t># Поддержка "выход" везде</w:t>
      </w:r>
    </w:p>
    <w:p w14:paraId="6309EA01" w14:textId="77777777" w:rsidR="0026018A" w:rsidRPr="0026018A" w:rsidRDefault="0026018A" w:rsidP="0026018A">
      <w:pPr>
        <w:spacing w:after="2"/>
        <w:rPr>
          <w:lang w:val="ru-RU"/>
        </w:rPr>
      </w:pPr>
      <w:r w:rsidRPr="0026018A">
        <w:rPr>
          <w:lang w:val="ru-RU"/>
        </w:rPr>
        <w:t># Случайные тесты</w:t>
      </w:r>
    </w:p>
    <w:p w14:paraId="0E6300DB" w14:textId="77777777" w:rsidR="0026018A" w:rsidRPr="0026018A" w:rsidRDefault="0026018A" w:rsidP="0026018A">
      <w:pPr>
        <w:spacing w:after="2"/>
        <w:rPr>
          <w:lang w:val="ru-RU"/>
        </w:rPr>
      </w:pPr>
    </w:p>
    <w:p w14:paraId="072498E5" w14:textId="77777777" w:rsidR="0026018A" w:rsidRPr="0026018A" w:rsidRDefault="0026018A" w:rsidP="0026018A">
      <w:pPr>
        <w:spacing w:after="2"/>
        <w:rPr>
          <w:lang w:val="ru-RU"/>
        </w:rPr>
      </w:pPr>
      <w:r w:rsidRPr="0026018A">
        <w:rPr>
          <w:lang w:val="ru-RU"/>
        </w:rPr>
        <w:t>.</w:t>
      </w:r>
      <w:proofErr w:type="spellStart"/>
      <w:r w:rsidRPr="0026018A">
        <w:rPr>
          <w:lang w:val="ru-RU"/>
        </w:rPr>
        <w:t>data</w:t>
      </w:r>
      <w:proofErr w:type="spellEnd"/>
    </w:p>
    <w:p w14:paraId="220A39AC" w14:textId="77777777" w:rsidR="0026018A" w:rsidRPr="0026018A" w:rsidRDefault="0026018A" w:rsidP="0026018A">
      <w:pPr>
        <w:spacing w:after="2"/>
        <w:rPr>
          <w:lang w:val="ru-RU"/>
        </w:rPr>
      </w:pPr>
      <w:r w:rsidRPr="0026018A">
        <w:rPr>
          <w:lang w:val="ru-RU"/>
        </w:rPr>
        <w:t># --- Строки для логирования ---</w:t>
      </w:r>
    </w:p>
    <w:p w14:paraId="7D5342F6" w14:textId="77777777" w:rsidR="0026018A" w:rsidRPr="0026018A" w:rsidRDefault="0026018A" w:rsidP="0026018A">
      <w:pPr>
        <w:spacing w:after="2"/>
        <w:rPr>
          <w:lang w:val="ru-RU"/>
        </w:rPr>
      </w:pPr>
      <w:proofErr w:type="spellStart"/>
      <w:r w:rsidRPr="0026018A">
        <w:rPr>
          <w:lang w:val="ru-RU"/>
        </w:rPr>
        <w:t>prompt_log</w:t>
      </w:r>
      <w:proofErr w:type="spellEnd"/>
      <w:r w:rsidRPr="0026018A">
        <w:rPr>
          <w:lang w:val="ru-RU"/>
        </w:rPr>
        <w:t>:         .</w:t>
      </w:r>
      <w:proofErr w:type="spellStart"/>
      <w:r w:rsidRPr="0026018A">
        <w:rPr>
          <w:lang w:val="ru-RU"/>
        </w:rPr>
        <w:t>string</w:t>
      </w:r>
      <w:proofErr w:type="spellEnd"/>
      <w:r w:rsidRPr="0026018A">
        <w:rPr>
          <w:lang w:val="ru-RU"/>
        </w:rPr>
        <w:t xml:space="preserve"> "Хотите подробный лог? Введите точно: Хочу! (иначе нажмите Enter): \0"</w:t>
      </w:r>
    </w:p>
    <w:p w14:paraId="7E3CE281" w14:textId="77777777" w:rsidR="0026018A" w:rsidRPr="0026018A" w:rsidRDefault="0026018A" w:rsidP="0026018A">
      <w:pPr>
        <w:spacing w:after="2"/>
        <w:rPr>
          <w:lang w:val="ru-RU"/>
        </w:rPr>
      </w:pPr>
      <w:proofErr w:type="spellStart"/>
      <w:r w:rsidRPr="0026018A">
        <w:rPr>
          <w:lang w:val="ru-RU"/>
        </w:rPr>
        <w:t>seed_prompt</w:t>
      </w:r>
      <w:proofErr w:type="spellEnd"/>
      <w:r w:rsidRPr="0026018A">
        <w:rPr>
          <w:lang w:val="ru-RU"/>
        </w:rPr>
        <w:t>:        .</w:t>
      </w:r>
      <w:proofErr w:type="spellStart"/>
      <w:r w:rsidRPr="0026018A">
        <w:rPr>
          <w:lang w:val="ru-RU"/>
        </w:rPr>
        <w:t>string</w:t>
      </w:r>
      <w:proofErr w:type="spellEnd"/>
      <w:r w:rsidRPr="0026018A">
        <w:rPr>
          <w:lang w:val="ru-RU"/>
        </w:rPr>
        <w:t xml:space="preserve"> "Для рандомизации тестов введите любые символы и нажмите Enter: \0"</w:t>
      </w:r>
    </w:p>
    <w:p w14:paraId="00CA7AE9" w14:textId="77777777" w:rsidR="0026018A" w:rsidRPr="0026018A" w:rsidRDefault="0026018A" w:rsidP="0026018A">
      <w:pPr>
        <w:spacing w:after="2"/>
      </w:pPr>
      <w:r w:rsidRPr="0026018A">
        <w:t>newline:            .string "\n\0"</w:t>
      </w:r>
    </w:p>
    <w:p w14:paraId="72D9DC7C" w14:textId="77777777" w:rsidR="0026018A" w:rsidRPr="0026018A" w:rsidRDefault="0026018A" w:rsidP="0026018A">
      <w:pPr>
        <w:spacing w:after="2"/>
      </w:pPr>
    </w:p>
    <w:p w14:paraId="2AEC88D2" w14:textId="77777777" w:rsidR="0026018A" w:rsidRPr="0026018A" w:rsidRDefault="0026018A" w:rsidP="0026018A">
      <w:pPr>
        <w:spacing w:after="2"/>
      </w:pPr>
      <w:r w:rsidRPr="0026018A">
        <w:t xml:space="preserve"># --- </w:t>
      </w:r>
      <w:r w:rsidRPr="0026018A">
        <w:rPr>
          <w:lang w:val="ru-RU"/>
        </w:rPr>
        <w:t>Строки</w:t>
      </w:r>
      <w:r w:rsidRPr="0026018A">
        <w:t xml:space="preserve"> </w:t>
      </w:r>
      <w:r w:rsidRPr="0026018A">
        <w:rPr>
          <w:lang w:val="ru-RU"/>
        </w:rPr>
        <w:t>для</w:t>
      </w:r>
      <w:r w:rsidRPr="0026018A">
        <w:t xml:space="preserve"> </w:t>
      </w:r>
      <w:r w:rsidRPr="0026018A">
        <w:rPr>
          <w:lang w:val="ru-RU"/>
        </w:rPr>
        <w:t>меню</w:t>
      </w:r>
      <w:r w:rsidRPr="0026018A">
        <w:t xml:space="preserve"> ---</w:t>
      </w:r>
    </w:p>
    <w:p w14:paraId="4F49A466" w14:textId="77777777" w:rsidR="0026018A" w:rsidRPr="0026018A" w:rsidRDefault="0026018A" w:rsidP="0026018A">
      <w:pPr>
        <w:spacing w:after="2"/>
      </w:pPr>
      <w:proofErr w:type="spellStart"/>
      <w:r w:rsidRPr="0026018A">
        <w:t>menu_title</w:t>
      </w:r>
      <w:proofErr w:type="spellEnd"/>
      <w:r w:rsidRPr="0026018A">
        <w:t xml:space="preserve">:         .string "\n=== </w:t>
      </w:r>
      <w:r w:rsidRPr="0026018A">
        <w:rPr>
          <w:lang w:val="ru-RU"/>
        </w:rPr>
        <w:t>Главное</w:t>
      </w:r>
      <w:r w:rsidRPr="0026018A">
        <w:t xml:space="preserve"> </w:t>
      </w:r>
      <w:r w:rsidRPr="0026018A">
        <w:rPr>
          <w:lang w:val="ru-RU"/>
        </w:rPr>
        <w:t>меню</w:t>
      </w:r>
      <w:r w:rsidRPr="0026018A">
        <w:t xml:space="preserve"> ===\n\0"</w:t>
      </w:r>
    </w:p>
    <w:p w14:paraId="5734BB2A" w14:textId="77777777" w:rsidR="0026018A" w:rsidRPr="0026018A" w:rsidRDefault="0026018A" w:rsidP="0026018A">
      <w:pPr>
        <w:spacing w:after="2"/>
      </w:pPr>
      <w:r w:rsidRPr="0026018A">
        <w:t xml:space="preserve">menu_option1:       .string "1. </w:t>
      </w:r>
      <w:r w:rsidRPr="0026018A">
        <w:rPr>
          <w:lang w:val="ru-RU"/>
        </w:rPr>
        <w:t>Заготовленные</w:t>
      </w:r>
      <w:r w:rsidRPr="0026018A">
        <w:t xml:space="preserve"> </w:t>
      </w:r>
      <w:r w:rsidRPr="0026018A">
        <w:rPr>
          <w:lang w:val="ru-RU"/>
        </w:rPr>
        <w:t>тесты</w:t>
      </w:r>
      <w:r w:rsidRPr="0026018A">
        <w:t>\n\0"</w:t>
      </w:r>
    </w:p>
    <w:p w14:paraId="1CFD197E" w14:textId="77777777" w:rsidR="0026018A" w:rsidRPr="0026018A" w:rsidRDefault="0026018A" w:rsidP="0026018A">
      <w:pPr>
        <w:spacing w:after="2"/>
      </w:pPr>
      <w:r w:rsidRPr="0026018A">
        <w:t xml:space="preserve">menu_option2:       .string "2. </w:t>
      </w:r>
      <w:r w:rsidRPr="0026018A">
        <w:rPr>
          <w:lang w:val="ru-RU"/>
        </w:rPr>
        <w:t>Случайные</w:t>
      </w:r>
      <w:r w:rsidRPr="0026018A">
        <w:t xml:space="preserve"> </w:t>
      </w:r>
      <w:r w:rsidRPr="0026018A">
        <w:rPr>
          <w:lang w:val="ru-RU"/>
        </w:rPr>
        <w:t>тесты</w:t>
      </w:r>
      <w:r w:rsidRPr="0026018A">
        <w:t>\n\0"</w:t>
      </w:r>
    </w:p>
    <w:p w14:paraId="34C7CB72" w14:textId="77777777" w:rsidR="0026018A" w:rsidRPr="0026018A" w:rsidRDefault="0026018A" w:rsidP="0026018A">
      <w:pPr>
        <w:spacing w:after="2"/>
      </w:pPr>
      <w:r w:rsidRPr="0026018A">
        <w:t xml:space="preserve">menu_option3:       .string "3. </w:t>
      </w:r>
      <w:r w:rsidRPr="0026018A">
        <w:rPr>
          <w:lang w:val="ru-RU"/>
        </w:rPr>
        <w:t>Ручной</w:t>
      </w:r>
      <w:r w:rsidRPr="0026018A">
        <w:t xml:space="preserve"> </w:t>
      </w:r>
      <w:r w:rsidRPr="0026018A">
        <w:rPr>
          <w:lang w:val="ru-RU"/>
        </w:rPr>
        <w:t>ввод</w:t>
      </w:r>
      <w:r w:rsidRPr="0026018A">
        <w:t>\n\0"</w:t>
      </w:r>
    </w:p>
    <w:p w14:paraId="6FD491A1" w14:textId="77777777" w:rsidR="0026018A" w:rsidRPr="0026018A" w:rsidRDefault="0026018A" w:rsidP="0026018A">
      <w:pPr>
        <w:spacing w:after="2"/>
      </w:pPr>
      <w:r w:rsidRPr="0026018A">
        <w:t xml:space="preserve">menu_option0:       .string "0. </w:t>
      </w:r>
      <w:r w:rsidRPr="0026018A">
        <w:rPr>
          <w:lang w:val="ru-RU"/>
        </w:rPr>
        <w:t>Выход</w:t>
      </w:r>
      <w:r w:rsidRPr="0026018A">
        <w:t>\n\0"</w:t>
      </w:r>
    </w:p>
    <w:p w14:paraId="48E3B6B0" w14:textId="77777777" w:rsidR="0026018A" w:rsidRPr="0026018A" w:rsidRDefault="0026018A" w:rsidP="0026018A">
      <w:pPr>
        <w:spacing w:after="2"/>
        <w:rPr>
          <w:lang w:val="ru-RU"/>
        </w:rPr>
      </w:pPr>
      <w:proofErr w:type="spellStart"/>
      <w:r w:rsidRPr="0026018A">
        <w:t>menu_prompt</w:t>
      </w:r>
      <w:proofErr w:type="spellEnd"/>
      <w:r w:rsidRPr="0026018A">
        <w:t>:        .string "</w:t>
      </w:r>
      <w:r w:rsidRPr="0026018A">
        <w:rPr>
          <w:lang w:val="ru-RU"/>
        </w:rPr>
        <w:t>Выберите</w:t>
      </w:r>
      <w:r w:rsidRPr="0026018A">
        <w:t xml:space="preserve"> </w:t>
      </w:r>
      <w:r w:rsidRPr="0026018A">
        <w:rPr>
          <w:lang w:val="ru-RU"/>
        </w:rPr>
        <w:t>пункт</w:t>
      </w:r>
      <w:r w:rsidRPr="0026018A">
        <w:t xml:space="preserve"> </w:t>
      </w:r>
      <w:r w:rsidRPr="0026018A">
        <w:rPr>
          <w:lang w:val="ru-RU"/>
        </w:rPr>
        <w:t>меню</w:t>
      </w:r>
      <w:r w:rsidRPr="0026018A">
        <w:t xml:space="preserve"> </w:t>
      </w:r>
      <w:r w:rsidRPr="0026018A">
        <w:rPr>
          <w:lang w:val="ru-RU"/>
        </w:rPr>
        <w:t>(0-3): \0"</w:t>
      </w:r>
    </w:p>
    <w:p w14:paraId="62E458AD" w14:textId="77777777" w:rsidR="0026018A" w:rsidRPr="0026018A" w:rsidRDefault="0026018A" w:rsidP="0026018A">
      <w:pPr>
        <w:spacing w:after="2"/>
        <w:rPr>
          <w:lang w:val="ru-RU"/>
        </w:rPr>
      </w:pPr>
    </w:p>
    <w:p w14:paraId="6D2ABD69" w14:textId="77777777" w:rsidR="0026018A" w:rsidRPr="0026018A" w:rsidRDefault="0026018A" w:rsidP="0026018A">
      <w:pPr>
        <w:spacing w:after="2"/>
        <w:rPr>
          <w:lang w:val="ru-RU"/>
        </w:rPr>
      </w:pPr>
      <w:r w:rsidRPr="0026018A">
        <w:rPr>
          <w:lang w:val="ru-RU"/>
        </w:rPr>
        <w:t># --- Строки для ввода ---</w:t>
      </w:r>
    </w:p>
    <w:p w14:paraId="1BB159CF" w14:textId="77777777" w:rsidR="0026018A" w:rsidRPr="0026018A" w:rsidRDefault="0026018A" w:rsidP="0026018A">
      <w:pPr>
        <w:spacing w:after="2"/>
        <w:rPr>
          <w:lang w:val="ru-RU"/>
        </w:rPr>
      </w:pPr>
      <w:proofErr w:type="spellStart"/>
      <w:r w:rsidRPr="0026018A">
        <w:rPr>
          <w:lang w:val="ru-RU"/>
        </w:rPr>
        <w:t>prompt_dividend</w:t>
      </w:r>
      <w:proofErr w:type="spellEnd"/>
      <w:r w:rsidRPr="0026018A">
        <w:rPr>
          <w:lang w:val="ru-RU"/>
        </w:rPr>
        <w:t>:    .</w:t>
      </w:r>
      <w:proofErr w:type="spellStart"/>
      <w:r w:rsidRPr="0026018A">
        <w:rPr>
          <w:lang w:val="ru-RU"/>
        </w:rPr>
        <w:t>string</w:t>
      </w:r>
      <w:proofErr w:type="spellEnd"/>
      <w:r w:rsidRPr="0026018A">
        <w:rPr>
          <w:lang w:val="ru-RU"/>
        </w:rPr>
        <w:t xml:space="preserve"> "Введите делимое (или 'выход' для возврата в меню): \0"</w:t>
      </w:r>
    </w:p>
    <w:p w14:paraId="7DCF2CFE" w14:textId="77777777" w:rsidR="0026018A" w:rsidRPr="0026018A" w:rsidRDefault="0026018A" w:rsidP="0026018A">
      <w:pPr>
        <w:spacing w:after="2"/>
        <w:rPr>
          <w:lang w:val="ru-RU"/>
        </w:rPr>
      </w:pPr>
      <w:proofErr w:type="spellStart"/>
      <w:r w:rsidRPr="0026018A">
        <w:rPr>
          <w:lang w:val="ru-RU"/>
        </w:rPr>
        <w:t>prompt_divisor</w:t>
      </w:r>
      <w:proofErr w:type="spellEnd"/>
      <w:r w:rsidRPr="0026018A">
        <w:rPr>
          <w:lang w:val="ru-RU"/>
        </w:rPr>
        <w:t>:     .</w:t>
      </w:r>
      <w:proofErr w:type="spellStart"/>
      <w:r w:rsidRPr="0026018A">
        <w:rPr>
          <w:lang w:val="ru-RU"/>
        </w:rPr>
        <w:t>string</w:t>
      </w:r>
      <w:proofErr w:type="spellEnd"/>
      <w:r w:rsidRPr="0026018A">
        <w:rPr>
          <w:lang w:val="ru-RU"/>
        </w:rPr>
        <w:t xml:space="preserve"> "Введите делитель (или 'выход' для возврата в меню): \0"</w:t>
      </w:r>
    </w:p>
    <w:p w14:paraId="0FFE0177" w14:textId="77777777" w:rsidR="0026018A" w:rsidRPr="0026018A" w:rsidRDefault="0026018A" w:rsidP="0026018A">
      <w:pPr>
        <w:spacing w:after="2"/>
        <w:rPr>
          <w:lang w:val="ru-RU"/>
        </w:rPr>
      </w:pPr>
    </w:p>
    <w:p w14:paraId="1E8AE901" w14:textId="77777777" w:rsidR="0026018A" w:rsidRPr="0026018A" w:rsidRDefault="0026018A" w:rsidP="0026018A">
      <w:pPr>
        <w:spacing w:after="2"/>
        <w:rPr>
          <w:lang w:val="ru-RU"/>
        </w:rPr>
      </w:pPr>
      <w:r w:rsidRPr="0026018A">
        <w:rPr>
          <w:lang w:val="ru-RU"/>
        </w:rPr>
        <w:t># --- Строки ошибок ---</w:t>
      </w:r>
    </w:p>
    <w:p w14:paraId="52199CBC" w14:textId="77777777" w:rsidR="0026018A" w:rsidRPr="0026018A" w:rsidRDefault="0026018A" w:rsidP="0026018A">
      <w:pPr>
        <w:spacing w:after="2"/>
        <w:rPr>
          <w:lang w:val="ru-RU"/>
        </w:rPr>
      </w:pPr>
      <w:r w:rsidRPr="0026018A">
        <w:rPr>
          <w:lang w:val="ru-RU"/>
        </w:rPr>
        <w:t>errdiv0:            .</w:t>
      </w:r>
      <w:proofErr w:type="spellStart"/>
      <w:r w:rsidRPr="0026018A">
        <w:rPr>
          <w:lang w:val="ru-RU"/>
        </w:rPr>
        <w:t>string</w:t>
      </w:r>
      <w:proofErr w:type="spellEnd"/>
      <w:r w:rsidRPr="0026018A">
        <w:rPr>
          <w:lang w:val="ru-RU"/>
        </w:rPr>
        <w:t xml:space="preserve"> "Ошибка: деление на ноль! Повторите ввод делителя.\n\0"</w:t>
      </w:r>
    </w:p>
    <w:p w14:paraId="3B9EBC2D" w14:textId="77777777" w:rsidR="0026018A" w:rsidRPr="0026018A" w:rsidRDefault="0026018A" w:rsidP="0026018A">
      <w:pPr>
        <w:spacing w:after="2"/>
        <w:rPr>
          <w:lang w:val="ru-RU"/>
        </w:rPr>
      </w:pPr>
      <w:proofErr w:type="spellStart"/>
      <w:r w:rsidRPr="0026018A">
        <w:rPr>
          <w:lang w:val="ru-RU"/>
        </w:rPr>
        <w:t>errinput</w:t>
      </w:r>
      <w:proofErr w:type="spellEnd"/>
      <w:r w:rsidRPr="0026018A">
        <w:rPr>
          <w:lang w:val="ru-RU"/>
        </w:rPr>
        <w:t>:           .</w:t>
      </w:r>
      <w:proofErr w:type="spellStart"/>
      <w:r w:rsidRPr="0026018A">
        <w:rPr>
          <w:lang w:val="ru-RU"/>
        </w:rPr>
        <w:t>string</w:t>
      </w:r>
      <w:proofErr w:type="spellEnd"/>
      <w:r w:rsidRPr="0026018A">
        <w:rPr>
          <w:lang w:val="ru-RU"/>
        </w:rPr>
        <w:t xml:space="preserve"> "Ошибка: введено не целое число или переполнение! Повторите ввод.\n\0"</w:t>
      </w:r>
    </w:p>
    <w:p w14:paraId="53A5E90E" w14:textId="77777777" w:rsidR="0026018A" w:rsidRPr="0026018A" w:rsidRDefault="0026018A" w:rsidP="0026018A">
      <w:pPr>
        <w:spacing w:after="2"/>
        <w:rPr>
          <w:lang w:val="ru-RU"/>
        </w:rPr>
      </w:pPr>
    </w:p>
    <w:p w14:paraId="1EEAAEB5" w14:textId="77777777" w:rsidR="0026018A" w:rsidRPr="0026018A" w:rsidRDefault="0026018A" w:rsidP="0026018A">
      <w:pPr>
        <w:spacing w:after="2"/>
        <w:rPr>
          <w:lang w:val="ru-RU"/>
        </w:rPr>
      </w:pPr>
      <w:r w:rsidRPr="0026018A">
        <w:rPr>
          <w:lang w:val="ru-RU"/>
        </w:rPr>
        <w:t># --- Строки результатов ---</w:t>
      </w:r>
    </w:p>
    <w:p w14:paraId="2C3D0975" w14:textId="77777777" w:rsidR="0026018A" w:rsidRPr="0026018A" w:rsidRDefault="0026018A" w:rsidP="0026018A">
      <w:pPr>
        <w:spacing w:after="2"/>
        <w:rPr>
          <w:lang w:val="ru-RU"/>
        </w:rPr>
      </w:pPr>
      <w:proofErr w:type="spellStart"/>
      <w:r w:rsidRPr="0026018A">
        <w:rPr>
          <w:lang w:val="ru-RU"/>
        </w:rPr>
        <w:t>result_prefix</w:t>
      </w:r>
      <w:proofErr w:type="spellEnd"/>
      <w:r w:rsidRPr="0026018A">
        <w:rPr>
          <w:lang w:val="ru-RU"/>
        </w:rPr>
        <w:t>:      .</w:t>
      </w:r>
      <w:proofErr w:type="spellStart"/>
      <w:r w:rsidRPr="0026018A">
        <w:rPr>
          <w:lang w:val="ru-RU"/>
        </w:rPr>
        <w:t>string</w:t>
      </w:r>
      <w:proofErr w:type="spellEnd"/>
      <w:r w:rsidRPr="0026018A">
        <w:rPr>
          <w:lang w:val="ru-RU"/>
        </w:rPr>
        <w:t xml:space="preserve"> "Делимое = \0"</w:t>
      </w:r>
    </w:p>
    <w:p w14:paraId="3CA08DB8" w14:textId="77777777" w:rsidR="0026018A" w:rsidRPr="0026018A" w:rsidRDefault="0026018A" w:rsidP="0026018A">
      <w:pPr>
        <w:spacing w:after="2"/>
        <w:rPr>
          <w:lang w:val="ru-RU"/>
        </w:rPr>
      </w:pPr>
      <w:r w:rsidRPr="0026018A">
        <w:rPr>
          <w:lang w:val="ru-RU"/>
        </w:rPr>
        <w:t>result_mid1:        .</w:t>
      </w:r>
      <w:proofErr w:type="spellStart"/>
      <w:r w:rsidRPr="0026018A">
        <w:rPr>
          <w:lang w:val="ru-RU"/>
        </w:rPr>
        <w:t>string</w:t>
      </w:r>
      <w:proofErr w:type="spellEnd"/>
      <w:r w:rsidRPr="0026018A">
        <w:rPr>
          <w:lang w:val="ru-RU"/>
        </w:rPr>
        <w:t xml:space="preserve"> ", делитель = \0"</w:t>
      </w:r>
    </w:p>
    <w:p w14:paraId="766998DE" w14:textId="77777777" w:rsidR="0026018A" w:rsidRPr="0026018A" w:rsidRDefault="0026018A" w:rsidP="0026018A">
      <w:pPr>
        <w:spacing w:after="2"/>
        <w:rPr>
          <w:rFonts w:hint="eastAsia"/>
        </w:rPr>
      </w:pPr>
      <w:r w:rsidRPr="0026018A">
        <w:rPr>
          <w:rFonts w:hint="eastAsia"/>
        </w:rPr>
        <w:t xml:space="preserve">result_mid2:        .string " </w:t>
      </w:r>
      <w:r w:rsidRPr="0026018A">
        <w:rPr>
          <w:rFonts w:hint="eastAsia"/>
        </w:rPr>
        <w:t>→</w:t>
      </w:r>
      <w:r w:rsidRPr="0026018A">
        <w:rPr>
          <w:rFonts w:hint="eastAsia"/>
        </w:rPr>
        <w:t xml:space="preserve"> </w:t>
      </w:r>
      <w:proofErr w:type="spellStart"/>
      <w:r w:rsidRPr="0026018A">
        <w:rPr>
          <w:rFonts w:hint="eastAsia"/>
          <w:lang w:val="ru-RU"/>
        </w:rPr>
        <w:t>частное</w:t>
      </w:r>
      <w:proofErr w:type="spellEnd"/>
      <w:r w:rsidRPr="0026018A">
        <w:rPr>
          <w:rFonts w:hint="eastAsia"/>
        </w:rPr>
        <w:t xml:space="preserve"> = \0"</w:t>
      </w:r>
    </w:p>
    <w:p w14:paraId="4C1A725C" w14:textId="77777777" w:rsidR="0026018A" w:rsidRPr="0026018A" w:rsidRDefault="0026018A" w:rsidP="0026018A">
      <w:pPr>
        <w:spacing w:after="2"/>
      </w:pPr>
      <w:proofErr w:type="spellStart"/>
      <w:r w:rsidRPr="0026018A">
        <w:t>result_suffix</w:t>
      </w:r>
      <w:proofErr w:type="spellEnd"/>
      <w:r w:rsidRPr="0026018A">
        <w:t xml:space="preserve">:      .string ", </w:t>
      </w:r>
      <w:r w:rsidRPr="0026018A">
        <w:rPr>
          <w:lang w:val="ru-RU"/>
        </w:rPr>
        <w:t>остаток</w:t>
      </w:r>
      <w:r w:rsidRPr="0026018A">
        <w:t xml:space="preserve"> = \0"</w:t>
      </w:r>
    </w:p>
    <w:p w14:paraId="2DA21B0D" w14:textId="77777777" w:rsidR="0026018A" w:rsidRPr="0026018A" w:rsidRDefault="0026018A" w:rsidP="0026018A">
      <w:pPr>
        <w:spacing w:after="2"/>
      </w:pPr>
    </w:p>
    <w:p w14:paraId="3EF47D37" w14:textId="77777777" w:rsidR="0026018A" w:rsidRPr="0026018A" w:rsidRDefault="0026018A" w:rsidP="0026018A">
      <w:pPr>
        <w:spacing w:after="2"/>
      </w:pPr>
      <w:r w:rsidRPr="0026018A">
        <w:t xml:space="preserve"># --- </w:t>
      </w:r>
      <w:r w:rsidRPr="0026018A">
        <w:rPr>
          <w:lang w:val="ru-RU"/>
        </w:rPr>
        <w:t>Отладочные</w:t>
      </w:r>
      <w:r w:rsidRPr="0026018A">
        <w:t xml:space="preserve"> </w:t>
      </w:r>
      <w:r w:rsidRPr="0026018A">
        <w:rPr>
          <w:lang w:val="ru-RU"/>
        </w:rPr>
        <w:t>строки</w:t>
      </w:r>
      <w:r w:rsidRPr="0026018A">
        <w:t xml:space="preserve"> ---</w:t>
      </w:r>
    </w:p>
    <w:p w14:paraId="4474895D" w14:textId="77777777" w:rsidR="0026018A" w:rsidRPr="0026018A" w:rsidRDefault="0026018A" w:rsidP="0026018A">
      <w:pPr>
        <w:spacing w:after="2"/>
      </w:pPr>
      <w:proofErr w:type="spellStart"/>
      <w:r w:rsidRPr="0026018A">
        <w:t>debug_prefix</w:t>
      </w:r>
      <w:proofErr w:type="spellEnd"/>
      <w:r w:rsidRPr="0026018A">
        <w:t>:       .string "DEBUG: \0"</w:t>
      </w:r>
    </w:p>
    <w:p w14:paraId="45C67B38" w14:textId="77777777" w:rsidR="0026018A" w:rsidRPr="0026018A" w:rsidRDefault="0026018A" w:rsidP="0026018A">
      <w:pPr>
        <w:spacing w:after="2"/>
        <w:rPr>
          <w:lang w:val="ru-RU"/>
        </w:rPr>
      </w:pPr>
      <w:proofErr w:type="spellStart"/>
      <w:r w:rsidRPr="0026018A">
        <w:rPr>
          <w:lang w:val="ru-RU"/>
        </w:rPr>
        <w:t>debug_sep</w:t>
      </w:r>
      <w:proofErr w:type="spellEnd"/>
      <w:r w:rsidRPr="0026018A">
        <w:rPr>
          <w:lang w:val="ru-RU"/>
        </w:rPr>
        <w:t>:          .</w:t>
      </w:r>
      <w:proofErr w:type="spellStart"/>
      <w:r w:rsidRPr="0026018A">
        <w:rPr>
          <w:lang w:val="ru-RU"/>
        </w:rPr>
        <w:t>string</w:t>
      </w:r>
      <w:proofErr w:type="spellEnd"/>
      <w:r w:rsidRPr="0026018A">
        <w:rPr>
          <w:lang w:val="ru-RU"/>
        </w:rPr>
        <w:t xml:space="preserve"> " | \0"</w:t>
      </w:r>
    </w:p>
    <w:p w14:paraId="6A71E34A" w14:textId="77777777" w:rsidR="0026018A" w:rsidRPr="0026018A" w:rsidRDefault="0026018A" w:rsidP="0026018A">
      <w:pPr>
        <w:spacing w:after="2"/>
        <w:rPr>
          <w:lang w:val="ru-RU"/>
        </w:rPr>
      </w:pPr>
    </w:p>
    <w:p w14:paraId="2E2986D2" w14:textId="77777777" w:rsidR="0026018A" w:rsidRPr="0026018A" w:rsidRDefault="0026018A" w:rsidP="0026018A">
      <w:pPr>
        <w:spacing w:after="2"/>
        <w:rPr>
          <w:lang w:val="ru-RU"/>
        </w:rPr>
      </w:pPr>
      <w:r w:rsidRPr="0026018A">
        <w:rPr>
          <w:lang w:val="ru-RU"/>
        </w:rPr>
        <w:t># --- Слово "выход" для проверки ---</w:t>
      </w:r>
    </w:p>
    <w:p w14:paraId="0A25E036" w14:textId="77777777" w:rsidR="0026018A" w:rsidRPr="0026018A" w:rsidRDefault="0026018A" w:rsidP="0026018A">
      <w:pPr>
        <w:spacing w:after="2"/>
        <w:rPr>
          <w:lang w:val="ru-RU"/>
        </w:rPr>
      </w:pPr>
      <w:proofErr w:type="spellStart"/>
      <w:r w:rsidRPr="0026018A">
        <w:rPr>
          <w:lang w:val="ru-RU"/>
        </w:rPr>
        <w:t>exit_word</w:t>
      </w:r>
      <w:proofErr w:type="spellEnd"/>
      <w:r w:rsidRPr="0026018A">
        <w:rPr>
          <w:lang w:val="ru-RU"/>
        </w:rPr>
        <w:t>:          .</w:t>
      </w:r>
      <w:proofErr w:type="spellStart"/>
      <w:r w:rsidRPr="0026018A">
        <w:rPr>
          <w:lang w:val="ru-RU"/>
        </w:rPr>
        <w:t>string</w:t>
      </w:r>
      <w:proofErr w:type="spellEnd"/>
      <w:r w:rsidRPr="0026018A">
        <w:rPr>
          <w:lang w:val="ru-RU"/>
        </w:rPr>
        <w:t xml:space="preserve"> "выход\0"</w:t>
      </w:r>
    </w:p>
    <w:p w14:paraId="6A173AC0" w14:textId="77777777" w:rsidR="0026018A" w:rsidRPr="0026018A" w:rsidRDefault="0026018A" w:rsidP="0026018A">
      <w:pPr>
        <w:spacing w:after="2"/>
        <w:rPr>
          <w:lang w:val="ru-RU"/>
        </w:rPr>
      </w:pPr>
    </w:p>
    <w:p w14:paraId="1835CE5D" w14:textId="77777777" w:rsidR="0026018A" w:rsidRPr="0026018A" w:rsidRDefault="0026018A" w:rsidP="0026018A">
      <w:pPr>
        <w:spacing w:after="2"/>
        <w:rPr>
          <w:lang w:val="ru-RU"/>
        </w:rPr>
      </w:pPr>
      <w:r w:rsidRPr="0026018A">
        <w:rPr>
          <w:lang w:val="ru-RU"/>
        </w:rPr>
        <w:t># --- Заготовленные тесты ---</w:t>
      </w:r>
    </w:p>
    <w:p w14:paraId="633A8DDD" w14:textId="77777777" w:rsidR="0026018A" w:rsidRPr="0026018A" w:rsidRDefault="0026018A" w:rsidP="0026018A">
      <w:pPr>
        <w:spacing w:after="2"/>
      </w:pPr>
      <w:proofErr w:type="spellStart"/>
      <w:r w:rsidRPr="0026018A">
        <w:t>num_tests</w:t>
      </w:r>
      <w:proofErr w:type="spellEnd"/>
      <w:r w:rsidRPr="0026018A">
        <w:t>:          .word 5</w:t>
      </w:r>
    </w:p>
    <w:p w14:paraId="58614D72" w14:textId="77777777" w:rsidR="0026018A" w:rsidRPr="0026018A" w:rsidRDefault="0026018A" w:rsidP="0026018A">
      <w:pPr>
        <w:spacing w:after="2"/>
      </w:pPr>
      <w:proofErr w:type="spellStart"/>
      <w:r w:rsidRPr="0026018A">
        <w:t>test_dividends</w:t>
      </w:r>
      <w:proofErr w:type="spellEnd"/>
      <w:r w:rsidRPr="0026018A">
        <w:t>:     .word 10, -10, 10, -10, 0</w:t>
      </w:r>
    </w:p>
    <w:p w14:paraId="27E4F96A" w14:textId="77777777" w:rsidR="0026018A" w:rsidRPr="0026018A" w:rsidRDefault="0026018A" w:rsidP="0026018A">
      <w:pPr>
        <w:spacing w:after="2"/>
      </w:pPr>
      <w:proofErr w:type="spellStart"/>
      <w:r w:rsidRPr="0026018A">
        <w:t>test_divisors</w:t>
      </w:r>
      <w:proofErr w:type="spellEnd"/>
      <w:r w:rsidRPr="0026018A">
        <w:t>:      .word 3, 3, -3, -3, 3</w:t>
      </w:r>
    </w:p>
    <w:p w14:paraId="164119AC" w14:textId="77777777" w:rsidR="0026018A" w:rsidRPr="0026018A" w:rsidRDefault="0026018A" w:rsidP="0026018A">
      <w:pPr>
        <w:spacing w:after="2"/>
      </w:pPr>
    </w:p>
    <w:p w14:paraId="5A829DDF" w14:textId="77777777" w:rsidR="0026018A" w:rsidRPr="0026018A" w:rsidRDefault="0026018A" w:rsidP="0026018A">
      <w:pPr>
        <w:spacing w:after="2"/>
      </w:pPr>
      <w:r w:rsidRPr="0026018A">
        <w:t xml:space="preserve"># --- </w:t>
      </w:r>
      <w:r w:rsidRPr="0026018A">
        <w:rPr>
          <w:lang w:val="ru-RU"/>
        </w:rPr>
        <w:t>Буфер</w:t>
      </w:r>
      <w:r w:rsidRPr="0026018A">
        <w:t xml:space="preserve"> </w:t>
      </w:r>
      <w:r w:rsidRPr="0026018A">
        <w:rPr>
          <w:lang w:val="ru-RU"/>
        </w:rPr>
        <w:t>ввода</w:t>
      </w:r>
      <w:r w:rsidRPr="0026018A">
        <w:t xml:space="preserve"> ---</w:t>
      </w:r>
    </w:p>
    <w:p w14:paraId="5FEF4B4D" w14:textId="77777777" w:rsidR="0026018A" w:rsidRPr="0026018A" w:rsidRDefault="0026018A" w:rsidP="0026018A">
      <w:pPr>
        <w:spacing w:after="2"/>
        <w:rPr>
          <w:lang w:val="ru-RU"/>
        </w:rPr>
      </w:pPr>
      <w:proofErr w:type="spellStart"/>
      <w:r w:rsidRPr="0026018A">
        <w:rPr>
          <w:lang w:val="ru-RU"/>
        </w:rPr>
        <w:t>buffer</w:t>
      </w:r>
      <w:proofErr w:type="spellEnd"/>
      <w:r w:rsidRPr="0026018A">
        <w:rPr>
          <w:lang w:val="ru-RU"/>
        </w:rPr>
        <w:t>:             .</w:t>
      </w:r>
      <w:proofErr w:type="spellStart"/>
      <w:r w:rsidRPr="0026018A">
        <w:rPr>
          <w:lang w:val="ru-RU"/>
        </w:rPr>
        <w:t>space</w:t>
      </w:r>
      <w:proofErr w:type="spellEnd"/>
      <w:r w:rsidRPr="0026018A">
        <w:rPr>
          <w:lang w:val="ru-RU"/>
        </w:rPr>
        <w:t xml:space="preserve"> 64</w:t>
      </w:r>
    </w:p>
    <w:p w14:paraId="7A28BA43" w14:textId="77777777" w:rsidR="0026018A" w:rsidRPr="0026018A" w:rsidRDefault="0026018A" w:rsidP="0026018A">
      <w:pPr>
        <w:spacing w:after="2"/>
        <w:rPr>
          <w:lang w:val="ru-RU"/>
        </w:rPr>
      </w:pPr>
    </w:p>
    <w:p w14:paraId="077E8EC2" w14:textId="77777777" w:rsidR="0026018A" w:rsidRPr="0026018A" w:rsidRDefault="0026018A" w:rsidP="0026018A">
      <w:pPr>
        <w:spacing w:after="2"/>
        <w:rPr>
          <w:lang w:val="ru-RU"/>
        </w:rPr>
      </w:pPr>
      <w:r w:rsidRPr="0026018A">
        <w:rPr>
          <w:lang w:val="ru-RU"/>
        </w:rPr>
        <w:t># --- Сид для генератора случайных чисел ---</w:t>
      </w:r>
    </w:p>
    <w:p w14:paraId="1D376A0B" w14:textId="77777777" w:rsidR="0026018A" w:rsidRPr="0026018A" w:rsidRDefault="0026018A" w:rsidP="0026018A">
      <w:pPr>
        <w:spacing w:after="2"/>
      </w:pPr>
      <w:proofErr w:type="spellStart"/>
      <w:r w:rsidRPr="0026018A">
        <w:t>rand_seed</w:t>
      </w:r>
      <w:proofErr w:type="spellEnd"/>
      <w:r w:rsidRPr="0026018A">
        <w:t>:          .word 123456789</w:t>
      </w:r>
    </w:p>
    <w:p w14:paraId="71EBD8FF" w14:textId="77777777" w:rsidR="0026018A" w:rsidRPr="0026018A" w:rsidRDefault="0026018A" w:rsidP="0026018A">
      <w:pPr>
        <w:spacing w:after="2"/>
      </w:pPr>
    </w:p>
    <w:p w14:paraId="7FF0A6E5" w14:textId="77777777" w:rsidR="0026018A" w:rsidRPr="0026018A" w:rsidRDefault="0026018A" w:rsidP="0026018A">
      <w:pPr>
        <w:spacing w:after="2"/>
      </w:pPr>
      <w:r w:rsidRPr="0026018A">
        <w:t>.text</w:t>
      </w:r>
    </w:p>
    <w:p w14:paraId="4E3F8D8F" w14:textId="77777777" w:rsidR="0026018A" w:rsidRPr="0026018A" w:rsidRDefault="0026018A" w:rsidP="0026018A">
      <w:pPr>
        <w:spacing w:after="2"/>
      </w:pPr>
      <w:r w:rsidRPr="0026018A">
        <w:t>.</w:t>
      </w:r>
      <w:proofErr w:type="spellStart"/>
      <w:r w:rsidRPr="0026018A">
        <w:t>globl</w:t>
      </w:r>
      <w:proofErr w:type="spellEnd"/>
      <w:r w:rsidRPr="0026018A">
        <w:t xml:space="preserve"> main</w:t>
      </w:r>
    </w:p>
    <w:p w14:paraId="77269637" w14:textId="77777777" w:rsidR="0026018A" w:rsidRPr="0026018A" w:rsidRDefault="0026018A" w:rsidP="0026018A">
      <w:pPr>
        <w:spacing w:after="2"/>
      </w:pPr>
    </w:p>
    <w:p w14:paraId="1E5DB212" w14:textId="77777777" w:rsidR="0026018A" w:rsidRPr="0026018A" w:rsidRDefault="0026018A" w:rsidP="0026018A">
      <w:pPr>
        <w:spacing w:after="2"/>
        <w:rPr>
          <w:lang w:val="ru-RU"/>
        </w:rPr>
      </w:pPr>
      <w:r w:rsidRPr="0026018A">
        <w:rPr>
          <w:lang w:val="ru-RU"/>
        </w:rPr>
        <w:t># ================= Основная программа =================</w:t>
      </w:r>
    </w:p>
    <w:p w14:paraId="0B851A35" w14:textId="77777777" w:rsidR="0026018A" w:rsidRPr="0026018A" w:rsidRDefault="0026018A" w:rsidP="0026018A">
      <w:pPr>
        <w:spacing w:after="2"/>
        <w:rPr>
          <w:lang w:val="ru-RU"/>
        </w:rPr>
      </w:pPr>
      <w:proofErr w:type="spellStart"/>
      <w:r w:rsidRPr="0026018A">
        <w:rPr>
          <w:lang w:val="ru-RU"/>
        </w:rPr>
        <w:t>main</w:t>
      </w:r>
      <w:proofErr w:type="spellEnd"/>
      <w:r w:rsidRPr="0026018A">
        <w:rPr>
          <w:lang w:val="ru-RU"/>
        </w:rPr>
        <w:t>:</w:t>
      </w:r>
    </w:p>
    <w:p w14:paraId="0C4B298A" w14:textId="77777777" w:rsidR="0026018A" w:rsidRPr="0026018A" w:rsidRDefault="0026018A" w:rsidP="0026018A">
      <w:pPr>
        <w:spacing w:after="2"/>
        <w:rPr>
          <w:lang w:val="ru-RU"/>
        </w:rPr>
      </w:pPr>
      <w:r w:rsidRPr="0026018A">
        <w:rPr>
          <w:lang w:val="ru-RU"/>
        </w:rPr>
        <w:t xml:space="preserve">    # --- Запрос на подробный лог (один раз в начале) ---</w:t>
      </w:r>
    </w:p>
    <w:p w14:paraId="3A855525" w14:textId="77777777" w:rsidR="0026018A" w:rsidRPr="0026018A" w:rsidRDefault="0026018A" w:rsidP="0026018A">
      <w:pPr>
        <w:spacing w:after="2"/>
      </w:pPr>
      <w:r w:rsidRPr="0026018A">
        <w:rPr>
          <w:lang w:val="ru-RU"/>
        </w:rPr>
        <w:t xml:space="preserve">    </w:t>
      </w:r>
      <w:r w:rsidRPr="0026018A">
        <w:t>li x17, 4</w:t>
      </w:r>
    </w:p>
    <w:p w14:paraId="28204742" w14:textId="77777777" w:rsidR="0026018A" w:rsidRPr="0026018A" w:rsidRDefault="0026018A" w:rsidP="0026018A">
      <w:pPr>
        <w:spacing w:after="2"/>
      </w:pPr>
      <w:r w:rsidRPr="0026018A">
        <w:t xml:space="preserve">    la x10, </w:t>
      </w:r>
      <w:proofErr w:type="spellStart"/>
      <w:r w:rsidRPr="0026018A">
        <w:t>prompt_log</w:t>
      </w:r>
      <w:proofErr w:type="spellEnd"/>
    </w:p>
    <w:p w14:paraId="795A6825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ecall</w:t>
      </w:r>
      <w:proofErr w:type="spellEnd"/>
    </w:p>
    <w:p w14:paraId="1C5A43FC" w14:textId="77777777" w:rsidR="0026018A" w:rsidRPr="0026018A" w:rsidRDefault="0026018A" w:rsidP="0026018A">
      <w:pPr>
        <w:spacing w:after="2"/>
      </w:pPr>
    </w:p>
    <w:p w14:paraId="4DEEEDCB" w14:textId="77777777" w:rsidR="0026018A" w:rsidRPr="0026018A" w:rsidRDefault="0026018A" w:rsidP="0026018A">
      <w:pPr>
        <w:spacing w:after="2"/>
      </w:pPr>
      <w:r w:rsidRPr="0026018A">
        <w:t xml:space="preserve">    li x17, 8</w:t>
      </w:r>
    </w:p>
    <w:p w14:paraId="62255704" w14:textId="77777777" w:rsidR="0026018A" w:rsidRPr="0026018A" w:rsidRDefault="0026018A" w:rsidP="0026018A">
      <w:pPr>
        <w:spacing w:after="2"/>
      </w:pPr>
      <w:r w:rsidRPr="0026018A">
        <w:t xml:space="preserve">    la x10, buffer</w:t>
      </w:r>
    </w:p>
    <w:p w14:paraId="4D881F3A" w14:textId="77777777" w:rsidR="0026018A" w:rsidRPr="0026018A" w:rsidRDefault="0026018A" w:rsidP="0026018A">
      <w:pPr>
        <w:spacing w:after="2"/>
      </w:pPr>
      <w:r w:rsidRPr="0026018A">
        <w:t xml:space="preserve">    li x11, 64</w:t>
      </w:r>
    </w:p>
    <w:p w14:paraId="7A22C7B0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ecall</w:t>
      </w:r>
      <w:proofErr w:type="spellEnd"/>
    </w:p>
    <w:p w14:paraId="2353A00D" w14:textId="77777777" w:rsidR="0026018A" w:rsidRPr="0026018A" w:rsidRDefault="0026018A" w:rsidP="0026018A">
      <w:pPr>
        <w:spacing w:after="2"/>
      </w:pPr>
    </w:p>
    <w:p w14:paraId="5A2FE8F7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jal</w:t>
      </w:r>
      <w:proofErr w:type="spellEnd"/>
      <w:r w:rsidRPr="0026018A">
        <w:t xml:space="preserve"> x1, </w:t>
      </w:r>
      <w:proofErr w:type="spellStart"/>
      <w:r w:rsidRPr="0026018A">
        <w:t>clear_newline</w:t>
      </w:r>
      <w:proofErr w:type="spellEnd"/>
    </w:p>
    <w:p w14:paraId="7B092830" w14:textId="77777777" w:rsidR="0026018A" w:rsidRPr="0026018A" w:rsidRDefault="0026018A" w:rsidP="0026018A">
      <w:pPr>
        <w:spacing w:after="2"/>
      </w:pPr>
    </w:p>
    <w:p w14:paraId="2957BF30" w14:textId="77777777" w:rsidR="0026018A" w:rsidRPr="0026018A" w:rsidRDefault="0026018A" w:rsidP="0026018A">
      <w:pPr>
        <w:spacing w:after="2"/>
        <w:rPr>
          <w:lang w:val="ru-RU"/>
        </w:rPr>
      </w:pPr>
      <w:r w:rsidRPr="0026018A">
        <w:t xml:space="preserve">    </w:t>
      </w:r>
      <w:proofErr w:type="spellStart"/>
      <w:r w:rsidRPr="0026018A">
        <w:rPr>
          <w:lang w:val="ru-RU"/>
        </w:rPr>
        <w:t>la</w:t>
      </w:r>
      <w:proofErr w:type="spellEnd"/>
      <w:r w:rsidRPr="0026018A">
        <w:rPr>
          <w:lang w:val="ru-RU"/>
        </w:rPr>
        <w:t xml:space="preserve"> x5, </w:t>
      </w:r>
      <w:proofErr w:type="spellStart"/>
      <w:r w:rsidRPr="0026018A">
        <w:rPr>
          <w:lang w:val="ru-RU"/>
        </w:rPr>
        <w:t>buffer</w:t>
      </w:r>
      <w:proofErr w:type="spellEnd"/>
    </w:p>
    <w:p w14:paraId="264E50C2" w14:textId="77777777" w:rsidR="0026018A" w:rsidRPr="0026018A" w:rsidRDefault="0026018A" w:rsidP="0026018A">
      <w:pPr>
        <w:spacing w:after="2"/>
        <w:rPr>
          <w:lang w:val="ru-RU"/>
        </w:rPr>
      </w:pPr>
      <w:r w:rsidRPr="0026018A">
        <w:rPr>
          <w:lang w:val="ru-RU"/>
        </w:rPr>
        <w:lastRenderedPageBreak/>
        <w:t xml:space="preserve">    </w:t>
      </w:r>
      <w:proofErr w:type="spellStart"/>
      <w:r w:rsidRPr="0026018A">
        <w:rPr>
          <w:lang w:val="ru-RU"/>
        </w:rPr>
        <w:t>li</w:t>
      </w:r>
      <w:proofErr w:type="spellEnd"/>
      <w:r w:rsidRPr="0026018A">
        <w:rPr>
          <w:lang w:val="ru-RU"/>
        </w:rPr>
        <w:t xml:space="preserve"> x22, 0      # флаг логирования = 0 (</w:t>
      </w:r>
      <w:proofErr w:type="spellStart"/>
      <w:r w:rsidRPr="0026018A">
        <w:rPr>
          <w:lang w:val="ru-RU"/>
        </w:rPr>
        <w:t>выкл</w:t>
      </w:r>
      <w:proofErr w:type="spellEnd"/>
      <w:r w:rsidRPr="0026018A">
        <w:rPr>
          <w:lang w:val="ru-RU"/>
        </w:rPr>
        <w:t>)</w:t>
      </w:r>
    </w:p>
    <w:p w14:paraId="257CDE6C" w14:textId="77777777" w:rsidR="0026018A" w:rsidRPr="0026018A" w:rsidRDefault="0026018A" w:rsidP="0026018A">
      <w:pPr>
        <w:spacing w:after="2"/>
        <w:rPr>
          <w:lang w:val="ru-RU"/>
        </w:rPr>
      </w:pPr>
      <w:r w:rsidRPr="0026018A">
        <w:rPr>
          <w:lang w:val="ru-RU"/>
        </w:rPr>
        <w:t xml:space="preserve">    # Проверка "Хочу!" в UTF-8</w:t>
      </w:r>
    </w:p>
    <w:p w14:paraId="426D94B3" w14:textId="77777777" w:rsidR="0026018A" w:rsidRPr="0026018A" w:rsidRDefault="0026018A" w:rsidP="0026018A">
      <w:pPr>
        <w:spacing w:after="2"/>
        <w:rPr>
          <w:lang w:val="ru-RU"/>
        </w:rPr>
      </w:pPr>
      <w:r w:rsidRPr="0026018A">
        <w:rPr>
          <w:lang w:val="ru-RU"/>
        </w:rPr>
        <w:t xml:space="preserve">    </w:t>
      </w:r>
      <w:proofErr w:type="spellStart"/>
      <w:r w:rsidRPr="0026018A">
        <w:rPr>
          <w:lang w:val="ru-RU"/>
        </w:rPr>
        <w:t>lbu</w:t>
      </w:r>
      <w:proofErr w:type="spellEnd"/>
      <w:r w:rsidRPr="0026018A">
        <w:rPr>
          <w:lang w:val="ru-RU"/>
        </w:rPr>
        <w:t xml:space="preserve"> x6, 0(x5)</w:t>
      </w:r>
    </w:p>
    <w:p w14:paraId="00EE6B1A" w14:textId="77777777" w:rsidR="0026018A" w:rsidRPr="0026018A" w:rsidRDefault="0026018A" w:rsidP="0026018A">
      <w:pPr>
        <w:spacing w:after="2"/>
      </w:pPr>
      <w:r w:rsidRPr="0026018A">
        <w:rPr>
          <w:lang w:val="ru-RU"/>
        </w:rPr>
        <w:t xml:space="preserve">    </w:t>
      </w:r>
      <w:r w:rsidRPr="0026018A">
        <w:t>li x7, 208</w:t>
      </w:r>
    </w:p>
    <w:p w14:paraId="558F7047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bne</w:t>
      </w:r>
      <w:proofErr w:type="spellEnd"/>
      <w:r w:rsidRPr="0026018A">
        <w:t xml:space="preserve"> x6, x7, </w:t>
      </w:r>
      <w:proofErr w:type="spellStart"/>
      <w:r w:rsidRPr="0026018A">
        <w:t>skip_log_check</w:t>
      </w:r>
      <w:proofErr w:type="spellEnd"/>
    </w:p>
    <w:p w14:paraId="7AD33798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lbu</w:t>
      </w:r>
      <w:proofErr w:type="spellEnd"/>
      <w:r w:rsidRPr="0026018A">
        <w:t xml:space="preserve"> x6, 1(x5)</w:t>
      </w:r>
    </w:p>
    <w:p w14:paraId="1408CBCA" w14:textId="77777777" w:rsidR="0026018A" w:rsidRPr="0026018A" w:rsidRDefault="0026018A" w:rsidP="0026018A">
      <w:pPr>
        <w:spacing w:after="2"/>
      </w:pPr>
      <w:r w:rsidRPr="0026018A">
        <w:t xml:space="preserve">    li x7, 165</w:t>
      </w:r>
    </w:p>
    <w:p w14:paraId="307ECABE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bne</w:t>
      </w:r>
      <w:proofErr w:type="spellEnd"/>
      <w:r w:rsidRPr="0026018A">
        <w:t xml:space="preserve"> x6, x7, </w:t>
      </w:r>
      <w:proofErr w:type="spellStart"/>
      <w:r w:rsidRPr="0026018A">
        <w:t>skip_log_check</w:t>
      </w:r>
      <w:proofErr w:type="spellEnd"/>
    </w:p>
    <w:p w14:paraId="0B34A402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lbu</w:t>
      </w:r>
      <w:proofErr w:type="spellEnd"/>
      <w:r w:rsidRPr="0026018A">
        <w:t xml:space="preserve"> x6, 2(x5)</w:t>
      </w:r>
    </w:p>
    <w:p w14:paraId="7D84910D" w14:textId="77777777" w:rsidR="0026018A" w:rsidRPr="0026018A" w:rsidRDefault="0026018A" w:rsidP="0026018A">
      <w:pPr>
        <w:spacing w:after="2"/>
      </w:pPr>
      <w:r w:rsidRPr="0026018A">
        <w:t xml:space="preserve">    li x7, 208</w:t>
      </w:r>
    </w:p>
    <w:p w14:paraId="61BDA5FE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bne</w:t>
      </w:r>
      <w:proofErr w:type="spellEnd"/>
      <w:r w:rsidRPr="0026018A">
        <w:t xml:space="preserve"> x6, x7, </w:t>
      </w:r>
      <w:proofErr w:type="spellStart"/>
      <w:r w:rsidRPr="0026018A">
        <w:t>skip_log_check</w:t>
      </w:r>
      <w:proofErr w:type="spellEnd"/>
    </w:p>
    <w:p w14:paraId="4395EE4B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lbu</w:t>
      </w:r>
      <w:proofErr w:type="spellEnd"/>
      <w:r w:rsidRPr="0026018A">
        <w:t xml:space="preserve"> x6, 3(x5)</w:t>
      </w:r>
    </w:p>
    <w:p w14:paraId="69E39819" w14:textId="77777777" w:rsidR="0026018A" w:rsidRPr="0026018A" w:rsidRDefault="0026018A" w:rsidP="0026018A">
      <w:pPr>
        <w:spacing w:after="2"/>
      </w:pPr>
      <w:r w:rsidRPr="0026018A">
        <w:t xml:space="preserve">    li x7, 190</w:t>
      </w:r>
    </w:p>
    <w:p w14:paraId="5B4EE3A7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bne</w:t>
      </w:r>
      <w:proofErr w:type="spellEnd"/>
      <w:r w:rsidRPr="0026018A">
        <w:t xml:space="preserve"> x6, x7, </w:t>
      </w:r>
      <w:proofErr w:type="spellStart"/>
      <w:r w:rsidRPr="0026018A">
        <w:t>skip_log_check</w:t>
      </w:r>
      <w:proofErr w:type="spellEnd"/>
    </w:p>
    <w:p w14:paraId="7C805F12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lbu</w:t>
      </w:r>
      <w:proofErr w:type="spellEnd"/>
      <w:r w:rsidRPr="0026018A">
        <w:t xml:space="preserve"> x6, 4(x5)</w:t>
      </w:r>
    </w:p>
    <w:p w14:paraId="63CC3AD6" w14:textId="77777777" w:rsidR="0026018A" w:rsidRPr="0026018A" w:rsidRDefault="0026018A" w:rsidP="0026018A">
      <w:pPr>
        <w:spacing w:after="2"/>
      </w:pPr>
      <w:r w:rsidRPr="0026018A">
        <w:t xml:space="preserve">    li x7, 209</w:t>
      </w:r>
    </w:p>
    <w:p w14:paraId="2CFA02FA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bne</w:t>
      </w:r>
      <w:proofErr w:type="spellEnd"/>
      <w:r w:rsidRPr="0026018A">
        <w:t xml:space="preserve"> x6, x7, </w:t>
      </w:r>
      <w:proofErr w:type="spellStart"/>
      <w:r w:rsidRPr="0026018A">
        <w:t>skip_log_check</w:t>
      </w:r>
      <w:proofErr w:type="spellEnd"/>
    </w:p>
    <w:p w14:paraId="0E51057E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lbu</w:t>
      </w:r>
      <w:proofErr w:type="spellEnd"/>
      <w:r w:rsidRPr="0026018A">
        <w:t xml:space="preserve"> x6, 5(x5)</w:t>
      </w:r>
    </w:p>
    <w:p w14:paraId="554C6FFD" w14:textId="77777777" w:rsidR="0026018A" w:rsidRPr="0026018A" w:rsidRDefault="0026018A" w:rsidP="0026018A">
      <w:pPr>
        <w:spacing w:after="2"/>
      </w:pPr>
      <w:r w:rsidRPr="0026018A">
        <w:t xml:space="preserve">    li x7, 135</w:t>
      </w:r>
    </w:p>
    <w:p w14:paraId="7071261B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bne</w:t>
      </w:r>
      <w:proofErr w:type="spellEnd"/>
      <w:r w:rsidRPr="0026018A">
        <w:t xml:space="preserve"> x6, x7, </w:t>
      </w:r>
      <w:proofErr w:type="spellStart"/>
      <w:r w:rsidRPr="0026018A">
        <w:t>skip_log_check</w:t>
      </w:r>
      <w:proofErr w:type="spellEnd"/>
    </w:p>
    <w:p w14:paraId="3FCFDAE9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lbu</w:t>
      </w:r>
      <w:proofErr w:type="spellEnd"/>
      <w:r w:rsidRPr="0026018A">
        <w:t xml:space="preserve"> x6, 6(x5)</w:t>
      </w:r>
    </w:p>
    <w:p w14:paraId="240DF549" w14:textId="77777777" w:rsidR="0026018A" w:rsidRPr="0026018A" w:rsidRDefault="0026018A" w:rsidP="0026018A">
      <w:pPr>
        <w:spacing w:after="2"/>
      </w:pPr>
      <w:r w:rsidRPr="0026018A">
        <w:t xml:space="preserve">    li x7, 209</w:t>
      </w:r>
    </w:p>
    <w:p w14:paraId="4687C6CA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bne</w:t>
      </w:r>
      <w:proofErr w:type="spellEnd"/>
      <w:r w:rsidRPr="0026018A">
        <w:t xml:space="preserve"> x6, x7, </w:t>
      </w:r>
      <w:proofErr w:type="spellStart"/>
      <w:r w:rsidRPr="0026018A">
        <w:t>skip_log_check</w:t>
      </w:r>
      <w:proofErr w:type="spellEnd"/>
    </w:p>
    <w:p w14:paraId="61E201FB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lbu</w:t>
      </w:r>
      <w:proofErr w:type="spellEnd"/>
      <w:r w:rsidRPr="0026018A">
        <w:t xml:space="preserve"> x6, 7(x5)</w:t>
      </w:r>
    </w:p>
    <w:p w14:paraId="3672E8C7" w14:textId="77777777" w:rsidR="0026018A" w:rsidRPr="0026018A" w:rsidRDefault="0026018A" w:rsidP="0026018A">
      <w:pPr>
        <w:spacing w:after="2"/>
      </w:pPr>
      <w:r w:rsidRPr="0026018A">
        <w:t xml:space="preserve">    li x7, 131</w:t>
      </w:r>
    </w:p>
    <w:p w14:paraId="7158F807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bne</w:t>
      </w:r>
      <w:proofErr w:type="spellEnd"/>
      <w:r w:rsidRPr="0026018A">
        <w:t xml:space="preserve"> x6, x7, </w:t>
      </w:r>
      <w:proofErr w:type="spellStart"/>
      <w:r w:rsidRPr="0026018A">
        <w:t>skip_log_check</w:t>
      </w:r>
      <w:proofErr w:type="spellEnd"/>
    </w:p>
    <w:p w14:paraId="7D30074C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lbu</w:t>
      </w:r>
      <w:proofErr w:type="spellEnd"/>
      <w:r w:rsidRPr="0026018A">
        <w:t xml:space="preserve"> x6, 8(x5)</w:t>
      </w:r>
    </w:p>
    <w:p w14:paraId="3694D809" w14:textId="77777777" w:rsidR="0026018A" w:rsidRPr="0026018A" w:rsidRDefault="0026018A" w:rsidP="0026018A">
      <w:pPr>
        <w:spacing w:after="2"/>
      </w:pPr>
      <w:r w:rsidRPr="0026018A">
        <w:t xml:space="preserve">    li x7, 33</w:t>
      </w:r>
    </w:p>
    <w:p w14:paraId="07309AA1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bne</w:t>
      </w:r>
      <w:proofErr w:type="spellEnd"/>
      <w:r w:rsidRPr="0026018A">
        <w:t xml:space="preserve"> x6, x7, </w:t>
      </w:r>
      <w:proofErr w:type="spellStart"/>
      <w:r w:rsidRPr="0026018A">
        <w:t>skip_log_check</w:t>
      </w:r>
      <w:proofErr w:type="spellEnd"/>
    </w:p>
    <w:p w14:paraId="6EA8BF4B" w14:textId="77777777" w:rsidR="0026018A" w:rsidRPr="0026018A" w:rsidRDefault="0026018A" w:rsidP="0026018A">
      <w:pPr>
        <w:spacing w:after="2"/>
        <w:rPr>
          <w:lang w:val="ru-RU"/>
        </w:rPr>
      </w:pPr>
      <w:r w:rsidRPr="0026018A">
        <w:t xml:space="preserve">    </w:t>
      </w:r>
      <w:proofErr w:type="spellStart"/>
      <w:r w:rsidRPr="0026018A">
        <w:rPr>
          <w:lang w:val="ru-RU"/>
        </w:rPr>
        <w:t>li</w:t>
      </w:r>
      <w:proofErr w:type="spellEnd"/>
      <w:r w:rsidRPr="0026018A">
        <w:rPr>
          <w:lang w:val="ru-RU"/>
        </w:rPr>
        <w:t xml:space="preserve"> x22, 1      # логирование включено</w:t>
      </w:r>
    </w:p>
    <w:p w14:paraId="5ABF91E9" w14:textId="77777777" w:rsidR="0026018A" w:rsidRPr="0026018A" w:rsidRDefault="0026018A" w:rsidP="0026018A">
      <w:pPr>
        <w:spacing w:after="2"/>
        <w:rPr>
          <w:lang w:val="ru-RU"/>
        </w:rPr>
      </w:pPr>
      <w:proofErr w:type="spellStart"/>
      <w:r w:rsidRPr="0026018A">
        <w:rPr>
          <w:lang w:val="ru-RU"/>
        </w:rPr>
        <w:t>skip_log_check</w:t>
      </w:r>
      <w:proofErr w:type="spellEnd"/>
      <w:r w:rsidRPr="0026018A">
        <w:rPr>
          <w:lang w:val="ru-RU"/>
        </w:rPr>
        <w:t>:</w:t>
      </w:r>
    </w:p>
    <w:p w14:paraId="024D869E" w14:textId="77777777" w:rsidR="0026018A" w:rsidRPr="0026018A" w:rsidRDefault="0026018A" w:rsidP="0026018A">
      <w:pPr>
        <w:spacing w:after="2"/>
        <w:rPr>
          <w:lang w:val="ru-RU"/>
        </w:rPr>
      </w:pPr>
    </w:p>
    <w:p w14:paraId="73320F3F" w14:textId="77777777" w:rsidR="0026018A" w:rsidRPr="0026018A" w:rsidRDefault="0026018A" w:rsidP="0026018A">
      <w:pPr>
        <w:spacing w:after="2"/>
        <w:rPr>
          <w:lang w:val="ru-RU"/>
        </w:rPr>
      </w:pPr>
      <w:r w:rsidRPr="0026018A">
        <w:rPr>
          <w:lang w:val="ru-RU"/>
        </w:rPr>
        <w:t xml:space="preserve">    # --- Инициализация случайного </w:t>
      </w:r>
      <w:proofErr w:type="spellStart"/>
      <w:r w:rsidRPr="0026018A">
        <w:rPr>
          <w:lang w:val="ru-RU"/>
        </w:rPr>
        <w:t>seed</w:t>
      </w:r>
      <w:proofErr w:type="spellEnd"/>
      <w:r w:rsidRPr="0026018A">
        <w:rPr>
          <w:lang w:val="ru-RU"/>
        </w:rPr>
        <w:t xml:space="preserve"> на основе длины ввода ---</w:t>
      </w:r>
    </w:p>
    <w:p w14:paraId="627FD867" w14:textId="77777777" w:rsidR="0026018A" w:rsidRPr="0026018A" w:rsidRDefault="0026018A" w:rsidP="0026018A">
      <w:pPr>
        <w:spacing w:after="2"/>
      </w:pPr>
      <w:r w:rsidRPr="0026018A">
        <w:rPr>
          <w:lang w:val="ru-RU"/>
        </w:rPr>
        <w:t xml:space="preserve">    </w:t>
      </w:r>
      <w:r w:rsidRPr="0026018A">
        <w:t>li x17, 4</w:t>
      </w:r>
    </w:p>
    <w:p w14:paraId="5D9DC334" w14:textId="77777777" w:rsidR="0026018A" w:rsidRPr="0026018A" w:rsidRDefault="0026018A" w:rsidP="0026018A">
      <w:pPr>
        <w:spacing w:after="2"/>
      </w:pPr>
      <w:r w:rsidRPr="0026018A">
        <w:t xml:space="preserve">    la x10, </w:t>
      </w:r>
      <w:proofErr w:type="spellStart"/>
      <w:r w:rsidRPr="0026018A">
        <w:t>seed_prompt</w:t>
      </w:r>
      <w:proofErr w:type="spellEnd"/>
    </w:p>
    <w:p w14:paraId="08568F4A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ecall</w:t>
      </w:r>
      <w:proofErr w:type="spellEnd"/>
    </w:p>
    <w:p w14:paraId="7BC3C4D9" w14:textId="77777777" w:rsidR="0026018A" w:rsidRPr="0026018A" w:rsidRDefault="0026018A" w:rsidP="0026018A">
      <w:pPr>
        <w:spacing w:after="2"/>
      </w:pPr>
    </w:p>
    <w:p w14:paraId="2063B72A" w14:textId="77777777" w:rsidR="0026018A" w:rsidRPr="0026018A" w:rsidRDefault="0026018A" w:rsidP="0026018A">
      <w:pPr>
        <w:spacing w:after="2"/>
      </w:pPr>
      <w:r w:rsidRPr="0026018A">
        <w:t xml:space="preserve">    li x17, 8</w:t>
      </w:r>
    </w:p>
    <w:p w14:paraId="2C768353" w14:textId="77777777" w:rsidR="0026018A" w:rsidRPr="0026018A" w:rsidRDefault="0026018A" w:rsidP="0026018A">
      <w:pPr>
        <w:spacing w:after="2"/>
      </w:pPr>
      <w:r w:rsidRPr="0026018A">
        <w:t xml:space="preserve">    la x10, buffer</w:t>
      </w:r>
    </w:p>
    <w:p w14:paraId="5998E26A" w14:textId="77777777" w:rsidR="0026018A" w:rsidRPr="0026018A" w:rsidRDefault="0026018A" w:rsidP="0026018A">
      <w:pPr>
        <w:spacing w:after="2"/>
      </w:pPr>
      <w:r w:rsidRPr="0026018A">
        <w:t xml:space="preserve">    li x11, 64</w:t>
      </w:r>
    </w:p>
    <w:p w14:paraId="5932DF7D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ecall</w:t>
      </w:r>
      <w:proofErr w:type="spellEnd"/>
    </w:p>
    <w:p w14:paraId="0FB4963B" w14:textId="77777777" w:rsidR="0026018A" w:rsidRPr="0026018A" w:rsidRDefault="0026018A" w:rsidP="0026018A">
      <w:pPr>
        <w:spacing w:after="2"/>
      </w:pPr>
    </w:p>
    <w:p w14:paraId="1DF4046B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jal</w:t>
      </w:r>
      <w:proofErr w:type="spellEnd"/>
      <w:r w:rsidRPr="0026018A">
        <w:t xml:space="preserve"> x1, </w:t>
      </w:r>
      <w:proofErr w:type="spellStart"/>
      <w:r w:rsidRPr="0026018A">
        <w:t>clear_newline</w:t>
      </w:r>
      <w:proofErr w:type="spellEnd"/>
    </w:p>
    <w:p w14:paraId="355A2C14" w14:textId="77777777" w:rsidR="0026018A" w:rsidRPr="0026018A" w:rsidRDefault="0026018A" w:rsidP="0026018A">
      <w:pPr>
        <w:spacing w:after="2"/>
      </w:pPr>
    </w:p>
    <w:p w14:paraId="5F59BF60" w14:textId="77777777" w:rsidR="0026018A" w:rsidRPr="0026018A" w:rsidRDefault="0026018A" w:rsidP="0026018A">
      <w:pPr>
        <w:spacing w:after="2"/>
        <w:rPr>
          <w:lang w:val="ru-RU"/>
        </w:rPr>
      </w:pPr>
      <w:r w:rsidRPr="0026018A">
        <w:t xml:space="preserve">    </w:t>
      </w:r>
      <w:r w:rsidRPr="0026018A">
        <w:rPr>
          <w:lang w:val="ru-RU"/>
        </w:rPr>
        <w:t># Подсчёт длины введённой строки</w:t>
      </w:r>
    </w:p>
    <w:p w14:paraId="110FA3FD" w14:textId="77777777" w:rsidR="0026018A" w:rsidRPr="0026018A" w:rsidRDefault="0026018A" w:rsidP="0026018A">
      <w:pPr>
        <w:spacing w:after="2"/>
        <w:rPr>
          <w:lang w:val="ru-RU"/>
        </w:rPr>
      </w:pPr>
      <w:r w:rsidRPr="0026018A">
        <w:rPr>
          <w:lang w:val="ru-RU"/>
        </w:rPr>
        <w:t xml:space="preserve">    </w:t>
      </w:r>
      <w:proofErr w:type="spellStart"/>
      <w:r w:rsidRPr="0026018A">
        <w:rPr>
          <w:lang w:val="ru-RU"/>
        </w:rPr>
        <w:t>la</w:t>
      </w:r>
      <w:proofErr w:type="spellEnd"/>
      <w:r w:rsidRPr="0026018A">
        <w:rPr>
          <w:lang w:val="ru-RU"/>
        </w:rPr>
        <w:t xml:space="preserve"> x5, </w:t>
      </w:r>
      <w:proofErr w:type="spellStart"/>
      <w:r w:rsidRPr="0026018A">
        <w:rPr>
          <w:lang w:val="ru-RU"/>
        </w:rPr>
        <w:t>buffer</w:t>
      </w:r>
      <w:proofErr w:type="spellEnd"/>
    </w:p>
    <w:p w14:paraId="2012D9C8" w14:textId="77777777" w:rsidR="0026018A" w:rsidRPr="0026018A" w:rsidRDefault="0026018A" w:rsidP="0026018A">
      <w:pPr>
        <w:spacing w:after="2"/>
      </w:pPr>
      <w:r w:rsidRPr="0026018A">
        <w:rPr>
          <w:lang w:val="ru-RU"/>
        </w:rPr>
        <w:t xml:space="preserve">    </w:t>
      </w:r>
      <w:r w:rsidRPr="0026018A">
        <w:t>li x6, 0</w:t>
      </w:r>
    </w:p>
    <w:p w14:paraId="0E39A254" w14:textId="77777777" w:rsidR="0026018A" w:rsidRPr="0026018A" w:rsidRDefault="0026018A" w:rsidP="0026018A">
      <w:pPr>
        <w:spacing w:after="2"/>
      </w:pPr>
      <w:proofErr w:type="spellStart"/>
      <w:r w:rsidRPr="0026018A">
        <w:t>count_length_loop</w:t>
      </w:r>
      <w:proofErr w:type="spellEnd"/>
      <w:r w:rsidRPr="0026018A">
        <w:t>:</w:t>
      </w:r>
    </w:p>
    <w:p w14:paraId="54152DBB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lbu</w:t>
      </w:r>
      <w:proofErr w:type="spellEnd"/>
      <w:r w:rsidRPr="0026018A">
        <w:t xml:space="preserve"> x7, 0(x5)</w:t>
      </w:r>
    </w:p>
    <w:p w14:paraId="4B884822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beq</w:t>
      </w:r>
      <w:proofErr w:type="spellEnd"/>
      <w:r w:rsidRPr="0026018A">
        <w:t xml:space="preserve"> x7, x0, </w:t>
      </w:r>
      <w:proofErr w:type="spellStart"/>
      <w:r w:rsidRPr="0026018A">
        <w:t>length_done</w:t>
      </w:r>
      <w:proofErr w:type="spellEnd"/>
    </w:p>
    <w:p w14:paraId="46441B17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addi</w:t>
      </w:r>
      <w:proofErr w:type="spellEnd"/>
      <w:r w:rsidRPr="0026018A">
        <w:t xml:space="preserve"> x6, x6, 1</w:t>
      </w:r>
    </w:p>
    <w:p w14:paraId="3DD019EC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addi</w:t>
      </w:r>
      <w:proofErr w:type="spellEnd"/>
      <w:r w:rsidRPr="0026018A">
        <w:t xml:space="preserve"> x5, x5, 1</w:t>
      </w:r>
    </w:p>
    <w:p w14:paraId="737F4108" w14:textId="77777777" w:rsidR="0026018A" w:rsidRPr="0026018A" w:rsidRDefault="0026018A" w:rsidP="0026018A">
      <w:pPr>
        <w:spacing w:after="2"/>
      </w:pPr>
      <w:r w:rsidRPr="0026018A">
        <w:t xml:space="preserve">    j </w:t>
      </w:r>
      <w:proofErr w:type="spellStart"/>
      <w:r w:rsidRPr="0026018A">
        <w:t>count_length_loop</w:t>
      </w:r>
      <w:proofErr w:type="spellEnd"/>
    </w:p>
    <w:p w14:paraId="73EEC8FD" w14:textId="77777777" w:rsidR="0026018A" w:rsidRPr="0026018A" w:rsidRDefault="0026018A" w:rsidP="0026018A">
      <w:pPr>
        <w:spacing w:after="2"/>
      </w:pPr>
      <w:proofErr w:type="spellStart"/>
      <w:r w:rsidRPr="0026018A">
        <w:t>length_done</w:t>
      </w:r>
      <w:proofErr w:type="spellEnd"/>
      <w:r w:rsidRPr="0026018A">
        <w:t>:</w:t>
      </w:r>
    </w:p>
    <w:p w14:paraId="2AA18022" w14:textId="77777777" w:rsidR="0026018A" w:rsidRPr="0026018A" w:rsidRDefault="0026018A" w:rsidP="0026018A">
      <w:pPr>
        <w:spacing w:after="2"/>
        <w:rPr>
          <w:lang w:val="ru-RU"/>
        </w:rPr>
      </w:pPr>
      <w:r w:rsidRPr="0026018A">
        <w:t xml:space="preserve">    </w:t>
      </w:r>
      <w:r w:rsidRPr="0026018A">
        <w:rPr>
          <w:lang w:val="ru-RU"/>
        </w:rPr>
        <w:t xml:space="preserve"># Генерация </w:t>
      </w:r>
      <w:proofErr w:type="spellStart"/>
      <w:r w:rsidRPr="0026018A">
        <w:rPr>
          <w:lang w:val="ru-RU"/>
        </w:rPr>
        <w:t>seed</w:t>
      </w:r>
      <w:proofErr w:type="spellEnd"/>
      <w:r w:rsidRPr="0026018A">
        <w:rPr>
          <w:lang w:val="ru-RU"/>
        </w:rPr>
        <w:t>: (длина + 12345) * 1664525 XOR 1013904223</w:t>
      </w:r>
    </w:p>
    <w:p w14:paraId="10BD5353" w14:textId="77777777" w:rsidR="0026018A" w:rsidRPr="0026018A" w:rsidRDefault="0026018A" w:rsidP="0026018A">
      <w:pPr>
        <w:spacing w:after="2"/>
        <w:rPr>
          <w:lang w:val="ru-RU"/>
        </w:rPr>
      </w:pPr>
      <w:r w:rsidRPr="0026018A">
        <w:rPr>
          <w:lang w:val="ru-RU"/>
        </w:rPr>
        <w:t xml:space="preserve">    </w:t>
      </w:r>
      <w:proofErr w:type="spellStart"/>
      <w:r w:rsidRPr="0026018A">
        <w:rPr>
          <w:lang w:val="ru-RU"/>
        </w:rPr>
        <w:t>li</w:t>
      </w:r>
      <w:proofErr w:type="spellEnd"/>
      <w:r w:rsidRPr="0026018A">
        <w:rPr>
          <w:lang w:val="ru-RU"/>
        </w:rPr>
        <w:t xml:space="preserve"> x7, 12345</w:t>
      </w:r>
    </w:p>
    <w:p w14:paraId="4A3248C1" w14:textId="77777777" w:rsidR="0026018A" w:rsidRPr="0026018A" w:rsidRDefault="0026018A" w:rsidP="0026018A">
      <w:pPr>
        <w:spacing w:after="2"/>
      </w:pPr>
      <w:r w:rsidRPr="0026018A">
        <w:rPr>
          <w:lang w:val="ru-RU"/>
        </w:rPr>
        <w:t xml:space="preserve">    </w:t>
      </w:r>
      <w:r w:rsidRPr="0026018A">
        <w:t>add x6, x6, x7</w:t>
      </w:r>
    </w:p>
    <w:p w14:paraId="061DF766" w14:textId="77777777" w:rsidR="0026018A" w:rsidRPr="0026018A" w:rsidRDefault="0026018A" w:rsidP="0026018A">
      <w:pPr>
        <w:spacing w:after="2"/>
      </w:pPr>
      <w:r w:rsidRPr="0026018A">
        <w:t xml:space="preserve">    li x7, 1664525</w:t>
      </w:r>
    </w:p>
    <w:p w14:paraId="46A8AB04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mul</w:t>
      </w:r>
      <w:proofErr w:type="spellEnd"/>
      <w:r w:rsidRPr="0026018A">
        <w:t xml:space="preserve"> x6, x6, x7</w:t>
      </w:r>
    </w:p>
    <w:p w14:paraId="4FB5A3AD" w14:textId="77777777" w:rsidR="0026018A" w:rsidRPr="0026018A" w:rsidRDefault="0026018A" w:rsidP="0026018A">
      <w:pPr>
        <w:spacing w:after="2"/>
      </w:pPr>
      <w:r w:rsidRPr="0026018A">
        <w:t xml:space="preserve">    li x7, 1013904223</w:t>
      </w:r>
    </w:p>
    <w:p w14:paraId="0654FAEB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xor</w:t>
      </w:r>
      <w:proofErr w:type="spellEnd"/>
      <w:r w:rsidRPr="0026018A">
        <w:t xml:space="preserve"> x6, x6, x7</w:t>
      </w:r>
    </w:p>
    <w:p w14:paraId="052ABF66" w14:textId="77777777" w:rsidR="0026018A" w:rsidRPr="0026018A" w:rsidRDefault="0026018A" w:rsidP="0026018A">
      <w:pPr>
        <w:spacing w:after="2"/>
      </w:pPr>
      <w:r w:rsidRPr="0026018A">
        <w:t xml:space="preserve">    la x5, </w:t>
      </w:r>
      <w:proofErr w:type="spellStart"/>
      <w:r w:rsidRPr="0026018A">
        <w:t>rand_seed</w:t>
      </w:r>
      <w:proofErr w:type="spellEnd"/>
    </w:p>
    <w:p w14:paraId="53FD5E1B" w14:textId="77777777" w:rsidR="0026018A" w:rsidRPr="0026018A" w:rsidRDefault="0026018A" w:rsidP="0026018A">
      <w:pPr>
        <w:spacing w:after="2"/>
        <w:rPr>
          <w:lang w:val="ru-RU"/>
        </w:rPr>
      </w:pPr>
      <w:r w:rsidRPr="0026018A">
        <w:t xml:space="preserve">    </w:t>
      </w:r>
      <w:proofErr w:type="spellStart"/>
      <w:r w:rsidRPr="0026018A">
        <w:rPr>
          <w:lang w:val="ru-RU"/>
        </w:rPr>
        <w:t>sw</w:t>
      </w:r>
      <w:proofErr w:type="spellEnd"/>
      <w:r w:rsidRPr="0026018A">
        <w:rPr>
          <w:lang w:val="ru-RU"/>
        </w:rPr>
        <w:t xml:space="preserve"> x6, 0(x5)</w:t>
      </w:r>
    </w:p>
    <w:p w14:paraId="3A101889" w14:textId="77777777" w:rsidR="0026018A" w:rsidRPr="0026018A" w:rsidRDefault="0026018A" w:rsidP="0026018A">
      <w:pPr>
        <w:spacing w:after="2"/>
        <w:rPr>
          <w:lang w:val="ru-RU"/>
        </w:rPr>
      </w:pPr>
    </w:p>
    <w:p w14:paraId="168A1ABC" w14:textId="77777777" w:rsidR="0026018A" w:rsidRPr="0026018A" w:rsidRDefault="0026018A" w:rsidP="0026018A">
      <w:pPr>
        <w:spacing w:after="2"/>
        <w:rPr>
          <w:lang w:val="ru-RU"/>
        </w:rPr>
      </w:pPr>
      <w:r w:rsidRPr="0026018A">
        <w:rPr>
          <w:lang w:val="ru-RU"/>
        </w:rPr>
        <w:t xml:space="preserve">    # --- Главный цикл меню ---</w:t>
      </w:r>
    </w:p>
    <w:p w14:paraId="4B306567" w14:textId="77777777" w:rsidR="0026018A" w:rsidRPr="0026018A" w:rsidRDefault="0026018A" w:rsidP="0026018A">
      <w:pPr>
        <w:spacing w:after="2"/>
      </w:pPr>
      <w:proofErr w:type="spellStart"/>
      <w:r w:rsidRPr="0026018A">
        <w:t>main_menu_loop</w:t>
      </w:r>
      <w:proofErr w:type="spellEnd"/>
      <w:r w:rsidRPr="0026018A">
        <w:t>:</w:t>
      </w:r>
    </w:p>
    <w:p w14:paraId="1AAF08B9" w14:textId="77777777" w:rsidR="0026018A" w:rsidRPr="0026018A" w:rsidRDefault="0026018A" w:rsidP="0026018A">
      <w:pPr>
        <w:spacing w:after="2"/>
      </w:pPr>
      <w:r w:rsidRPr="0026018A">
        <w:t xml:space="preserve">    # </w:t>
      </w:r>
      <w:r w:rsidRPr="0026018A">
        <w:rPr>
          <w:lang w:val="ru-RU"/>
        </w:rPr>
        <w:t>Вывод</w:t>
      </w:r>
      <w:r w:rsidRPr="0026018A">
        <w:t xml:space="preserve"> </w:t>
      </w:r>
      <w:r w:rsidRPr="0026018A">
        <w:rPr>
          <w:lang w:val="ru-RU"/>
        </w:rPr>
        <w:t>меню</w:t>
      </w:r>
    </w:p>
    <w:p w14:paraId="47EE4EB0" w14:textId="77777777" w:rsidR="0026018A" w:rsidRPr="0026018A" w:rsidRDefault="0026018A" w:rsidP="0026018A">
      <w:pPr>
        <w:spacing w:after="2"/>
      </w:pPr>
      <w:r w:rsidRPr="0026018A">
        <w:t xml:space="preserve">    li x17, 4</w:t>
      </w:r>
    </w:p>
    <w:p w14:paraId="1C4D9998" w14:textId="77777777" w:rsidR="0026018A" w:rsidRPr="0026018A" w:rsidRDefault="0026018A" w:rsidP="0026018A">
      <w:pPr>
        <w:spacing w:after="2"/>
      </w:pPr>
      <w:r w:rsidRPr="0026018A">
        <w:t xml:space="preserve">    la x10, </w:t>
      </w:r>
      <w:proofErr w:type="spellStart"/>
      <w:r w:rsidRPr="0026018A">
        <w:t>menu_title</w:t>
      </w:r>
      <w:proofErr w:type="spellEnd"/>
    </w:p>
    <w:p w14:paraId="680A2605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ecall</w:t>
      </w:r>
      <w:proofErr w:type="spellEnd"/>
    </w:p>
    <w:p w14:paraId="68618ACB" w14:textId="77777777" w:rsidR="0026018A" w:rsidRPr="0026018A" w:rsidRDefault="0026018A" w:rsidP="0026018A">
      <w:pPr>
        <w:spacing w:after="2"/>
      </w:pPr>
      <w:r w:rsidRPr="0026018A">
        <w:t xml:space="preserve">    li x17, 4</w:t>
      </w:r>
    </w:p>
    <w:p w14:paraId="01168D0E" w14:textId="77777777" w:rsidR="0026018A" w:rsidRPr="0026018A" w:rsidRDefault="0026018A" w:rsidP="0026018A">
      <w:pPr>
        <w:spacing w:after="2"/>
      </w:pPr>
      <w:r w:rsidRPr="0026018A">
        <w:t xml:space="preserve">    la x10, menu_option1</w:t>
      </w:r>
    </w:p>
    <w:p w14:paraId="592DF680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ecall</w:t>
      </w:r>
      <w:proofErr w:type="spellEnd"/>
    </w:p>
    <w:p w14:paraId="535670FB" w14:textId="77777777" w:rsidR="0026018A" w:rsidRPr="0026018A" w:rsidRDefault="0026018A" w:rsidP="0026018A">
      <w:pPr>
        <w:spacing w:after="2"/>
      </w:pPr>
      <w:r w:rsidRPr="0026018A">
        <w:t xml:space="preserve">    li x17, 4</w:t>
      </w:r>
    </w:p>
    <w:p w14:paraId="36392261" w14:textId="77777777" w:rsidR="0026018A" w:rsidRPr="0026018A" w:rsidRDefault="0026018A" w:rsidP="0026018A">
      <w:pPr>
        <w:spacing w:after="2"/>
      </w:pPr>
      <w:r w:rsidRPr="0026018A">
        <w:t xml:space="preserve">    la x10, menu_option2</w:t>
      </w:r>
    </w:p>
    <w:p w14:paraId="48E8AADF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ecall</w:t>
      </w:r>
      <w:proofErr w:type="spellEnd"/>
    </w:p>
    <w:p w14:paraId="20EFF95E" w14:textId="77777777" w:rsidR="0026018A" w:rsidRPr="0026018A" w:rsidRDefault="0026018A" w:rsidP="0026018A">
      <w:pPr>
        <w:spacing w:after="2"/>
      </w:pPr>
      <w:r w:rsidRPr="0026018A">
        <w:t xml:space="preserve">    li x17, 4</w:t>
      </w:r>
    </w:p>
    <w:p w14:paraId="313E4226" w14:textId="77777777" w:rsidR="0026018A" w:rsidRPr="0026018A" w:rsidRDefault="0026018A" w:rsidP="0026018A">
      <w:pPr>
        <w:spacing w:after="2"/>
      </w:pPr>
      <w:r w:rsidRPr="0026018A">
        <w:t xml:space="preserve">    la x10, menu_option3</w:t>
      </w:r>
    </w:p>
    <w:p w14:paraId="3C7C6BB8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ecall</w:t>
      </w:r>
      <w:proofErr w:type="spellEnd"/>
    </w:p>
    <w:p w14:paraId="0C3D495D" w14:textId="77777777" w:rsidR="0026018A" w:rsidRPr="0026018A" w:rsidRDefault="0026018A" w:rsidP="0026018A">
      <w:pPr>
        <w:spacing w:after="2"/>
      </w:pPr>
      <w:r w:rsidRPr="0026018A">
        <w:t xml:space="preserve">    li x17, 4</w:t>
      </w:r>
    </w:p>
    <w:p w14:paraId="26342E42" w14:textId="77777777" w:rsidR="0026018A" w:rsidRPr="0026018A" w:rsidRDefault="0026018A" w:rsidP="0026018A">
      <w:pPr>
        <w:spacing w:after="2"/>
      </w:pPr>
      <w:r w:rsidRPr="0026018A">
        <w:t xml:space="preserve">    la x10, menu_option0</w:t>
      </w:r>
    </w:p>
    <w:p w14:paraId="3ADF59AB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ecall</w:t>
      </w:r>
      <w:proofErr w:type="spellEnd"/>
    </w:p>
    <w:p w14:paraId="257FB7BC" w14:textId="77777777" w:rsidR="0026018A" w:rsidRPr="0026018A" w:rsidRDefault="0026018A" w:rsidP="0026018A">
      <w:pPr>
        <w:spacing w:after="2"/>
      </w:pPr>
      <w:r w:rsidRPr="0026018A">
        <w:t xml:space="preserve">    li x17, 4</w:t>
      </w:r>
    </w:p>
    <w:p w14:paraId="2FB86D22" w14:textId="77777777" w:rsidR="0026018A" w:rsidRPr="0026018A" w:rsidRDefault="0026018A" w:rsidP="0026018A">
      <w:pPr>
        <w:spacing w:after="2"/>
      </w:pPr>
      <w:r w:rsidRPr="0026018A">
        <w:t xml:space="preserve">    la x10, </w:t>
      </w:r>
      <w:proofErr w:type="spellStart"/>
      <w:r w:rsidRPr="0026018A">
        <w:t>menu_prompt</w:t>
      </w:r>
      <w:proofErr w:type="spellEnd"/>
    </w:p>
    <w:p w14:paraId="513F6FEA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ecall</w:t>
      </w:r>
      <w:proofErr w:type="spellEnd"/>
    </w:p>
    <w:p w14:paraId="09B5578D" w14:textId="77777777" w:rsidR="0026018A" w:rsidRPr="0026018A" w:rsidRDefault="0026018A" w:rsidP="0026018A">
      <w:pPr>
        <w:spacing w:after="2"/>
      </w:pPr>
    </w:p>
    <w:p w14:paraId="0CEC7326" w14:textId="77777777" w:rsidR="0026018A" w:rsidRPr="0026018A" w:rsidRDefault="0026018A" w:rsidP="0026018A">
      <w:pPr>
        <w:spacing w:after="2"/>
      </w:pPr>
      <w:r w:rsidRPr="0026018A">
        <w:lastRenderedPageBreak/>
        <w:t xml:space="preserve">    # </w:t>
      </w:r>
      <w:r w:rsidRPr="0026018A">
        <w:rPr>
          <w:lang w:val="ru-RU"/>
        </w:rPr>
        <w:t>Чтение</w:t>
      </w:r>
      <w:r w:rsidRPr="0026018A">
        <w:t xml:space="preserve"> </w:t>
      </w:r>
      <w:r w:rsidRPr="0026018A">
        <w:rPr>
          <w:lang w:val="ru-RU"/>
        </w:rPr>
        <w:t>строки</w:t>
      </w:r>
    </w:p>
    <w:p w14:paraId="660A31C0" w14:textId="77777777" w:rsidR="0026018A" w:rsidRPr="0026018A" w:rsidRDefault="0026018A" w:rsidP="0026018A">
      <w:pPr>
        <w:spacing w:after="2"/>
      </w:pPr>
      <w:r w:rsidRPr="0026018A">
        <w:t xml:space="preserve">    li x17, 8</w:t>
      </w:r>
    </w:p>
    <w:p w14:paraId="30236E63" w14:textId="77777777" w:rsidR="0026018A" w:rsidRPr="0026018A" w:rsidRDefault="0026018A" w:rsidP="0026018A">
      <w:pPr>
        <w:spacing w:after="2"/>
      </w:pPr>
      <w:r w:rsidRPr="0026018A">
        <w:t xml:space="preserve">    la x10, buffer</w:t>
      </w:r>
    </w:p>
    <w:p w14:paraId="5A4EAB6C" w14:textId="77777777" w:rsidR="0026018A" w:rsidRPr="0026018A" w:rsidRDefault="0026018A" w:rsidP="0026018A">
      <w:pPr>
        <w:spacing w:after="2"/>
      </w:pPr>
      <w:r w:rsidRPr="0026018A">
        <w:t xml:space="preserve">    li x11, 64</w:t>
      </w:r>
    </w:p>
    <w:p w14:paraId="171337D0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ecall</w:t>
      </w:r>
      <w:proofErr w:type="spellEnd"/>
    </w:p>
    <w:p w14:paraId="5750D76A" w14:textId="77777777" w:rsidR="0026018A" w:rsidRPr="0026018A" w:rsidRDefault="0026018A" w:rsidP="0026018A">
      <w:pPr>
        <w:spacing w:after="2"/>
      </w:pPr>
    </w:p>
    <w:p w14:paraId="5364E7D5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jal</w:t>
      </w:r>
      <w:proofErr w:type="spellEnd"/>
      <w:r w:rsidRPr="0026018A">
        <w:t xml:space="preserve"> x1, </w:t>
      </w:r>
      <w:proofErr w:type="spellStart"/>
      <w:r w:rsidRPr="0026018A">
        <w:t>clear_newline</w:t>
      </w:r>
      <w:proofErr w:type="spellEnd"/>
    </w:p>
    <w:p w14:paraId="611EA68D" w14:textId="77777777" w:rsidR="0026018A" w:rsidRPr="0026018A" w:rsidRDefault="0026018A" w:rsidP="0026018A">
      <w:pPr>
        <w:spacing w:after="2"/>
      </w:pPr>
    </w:p>
    <w:p w14:paraId="6FE856B2" w14:textId="77777777" w:rsidR="0026018A" w:rsidRPr="0026018A" w:rsidRDefault="0026018A" w:rsidP="0026018A">
      <w:pPr>
        <w:spacing w:after="2"/>
        <w:rPr>
          <w:lang w:val="ru-RU"/>
        </w:rPr>
      </w:pPr>
      <w:r w:rsidRPr="0026018A">
        <w:t xml:space="preserve">    </w:t>
      </w:r>
      <w:r w:rsidRPr="0026018A">
        <w:rPr>
          <w:lang w:val="ru-RU"/>
        </w:rPr>
        <w:t># Проверка на "выход"</w:t>
      </w:r>
    </w:p>
    <w:p w14:paraId="3F52E4F3" w14:textId="77777777" w:rsidR="0026018A" w:rsidRPr="0026018A" w:rsidRDefault="0026018A" w:rsidP="0026018A">
      <w:pPr>
        <w:spacing w:after="2"/>
        <w:rPr>
          <w:lang w:val="ru-RU"/>
        </w:rPr>
      </w:pPr>
      <w:r w:rsidRPr="0026018A">
        <w:rPr>
          <w:lang w:val="ru-RU"/>
        </w:rPr>
        <w:t xml:space="preserve">    </w:t>
      </w:r>
      <w:proofErr w:type="spellStart"/>
      <w:r w:rsidRPr="0026018A">
        <w:rPr>
          <w:lang w:val="ru-RU"/>
        </w:rPr>
        <w:t>jal</w:t>
      </w:r>
      <w:proofErr w:type="spellEnd"/>
      <w:r w:rsidRPr="0026018A">
        <w:rPr>
          <w:lang w:val="ru-RU"/>
        </w:rPr>
        <w:t xml:space="preserve"> x1, </w:t>
      </w:r>
      <w:proofErr w:type="spellStart"/>
      <w:r w:rsidRPr="0026018A">
        <w:rPr>
          <w:lang w:val="ru-RU"/>
        </w:rPr>
        <w:t>check_for_exit</w:t>
      </w:r>
      <w:proofErr w:type="spellEnd"/>
    </w:p>
    <w:p w14:paraId="6A260289" w14:textId="77777777" w:rsidR="0026018A" w:rsidRPr="0026018A" w:rsidRDefault="0026018A" w:rsidP="0026018A">
      <w:pPr>
        <w:spacing w:after="2"/>
        <w:rPr>
          <w:lang w:val="ru-RU"/>
        </w:rPr>
      </w:pPr>
      <w:r w:rsidRPr="0026018A">
        <w:rPr>
          <w:lang w:val="ru-RU"/>
        </w:rPr>
        <w:t xml:space="preserve">    </w:t>
      </w:r>
      <w:proofErr w:type="spellStart"/>
      <w:r w:rsidRPr="0026018A">
        <w:rPr>
          <w:lang w:val="ru-RU"/>
        </w:rPr>
        <w:t>bne</w:t>
      </w:r>
      <w:proofErr w:type="spellEnd"/>
      <w:r w:rsidRPr="0026018A">
        <w:rPr>
          <w:lang w:val="ru-RU"/>
        </w:rPr>
        <w:t xml:space="preserve"> x10, x0, </w:t>
      </w:r>
      <w:proofErr w:type="spellStart"/>
      <w:r w:rsidRPr="0026018A">
        <w:rPr>
          <w:lang w:val="ru-RU"/>
        </w:rPr>
        <w:t>exit_program</w:t>
      </w:r>
      <w:proofErr w:type="spellEnd"/>
    </w:p>
    <w:p w14:paraId="4F3C2DD1" w14:textId="77777777" w:rsidR="0026018A" w:rsidRPr="0026018A" w:rsidRDefault="0026018A" w:rsidP="0026018A">
      <w:pPr>
        <w:spacing w:after="2"/>
        <w:rPr>
          <w:lang w:val="ru-RU"/>
        </w:rPr>
      </w:pPr>
    </w:p>
    <w:p w14:paraId="52B681EB" w14:textId="77777777" w:rsidR="0026018A" w:rsidRPr="0026018A" w:rsidRDefault="0026018A" w:rsidP="0026018A">
      <w:pPr>
        <w:spacing w:after="2"/>
        <w:rPr>
          <w:lang w:val="ru-RU"/>
        </w:rPr>
      </w:pPr>
      <w:r w:rsidRPr="0026018A">
        <w:rPr>
          <w:lang w:val="ru-RU"/>
        </w:rPr>
        <w:t xml:space="preserve">    # Получаем первый </w:t>
      </w:r>
      <w:proofErr w:type="spellStart"/>
      <w:r w:rsidRPr="0026018A">
        <w:rPr>
          <w:lang w:val="ru-RU"/>
        </w:rPr>
        <w:t>непробельный</w:t>
      </w:r>
      <w:proofErr w:type="spellEnd"/>
      <w:r w:rsidRPr="0026018A">
        <w:rPr>
          <w:lang w:val="ru-RU"/>
        </w:rPr>
        <w:t xml:space="preserve"> символ</w:t>
      </w:r>
    </w:p>
    <w:p w14:paraId="3EA2E9CA" w14:textId="77777777" w:rsidR="0026018A" w:rsidRPr="0026018A" w:rsidRDefault="0026018A" w:rsidP="0026018A">
      <w:pPr>
        <w:spacing w:after="2"/>
      </w:pPr>
      <w:r w:rsidRPr="0026018A">
        <w:rPr>
          <w:lang w:val="ru-RU"/>
        </w:rPr>
        <w:t xml:space="preserve">    </w:t>
      </w:r>
      <w:r w:rsidRPr="0026018A">
        <w:t>la x10, buffer</w:t>
      </w:r>
    </w:p>
    <w:p w14:paraId="0AEFC6EC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jal</w:t>
      </w:r>
      <w:proofErr w:type="spellEnd"/>
      <w:r w:rsidRPr="0026018A">
        <w:t xml:space="preserve"> x1, </w:t>
      </w:r>
      <w:proofErr w:type="spellStart"/>
      <w:r w:rsidRPr="0026018A">
        <w:t>get_first_char</w:t>
      </w:r>
      <w:proofErr w:type="spellEnd"/>
    </w:p>
    <w:p w14:paraId="2BAF0BBA" w14:textId="77777777" w:rsidR="0026018A" w:rsidRPr="0026018A" w:rsidRDefault="0026018A" w:rsidP="0026018A">
      <w:pPr>
        <w:spacing w:after="2"/>
        <w:rPr>
          <w:lang w:val="ru-RU"/>
        </w:rPr>
      </w:pPr>
      <w:r w:rsidRPr="0026018A">
        <w:t xml:space="preserve">    </w:t>
      </w:r>
      <w:proofErr w:type="spellStart"/>
      <w:r w:rsidRPr="0026018A">
        <w:rPr>
          <w:lang w:val="ru-RU"/>
        </w:rPr>
        <w:t>mv</w:t>
      </w:r>
      <w:proofErr w:type="spellEnd"/>
      <w:r w:rsidRPr="0026018A">
        <w:rPr>
          <w:lang w:val="ru-RU"/>
        </w:rPr>
        <w:t xml:space="preserve"> x5, x10</w:t>
      </w:r>
    </w:p>
    <w:p w14:paraId="756196B0" w14:textId="77777777" w:rsidR="0026018A" w:rsidRPr="0026018A" w:rsidRDefault="0026018A" w:rsidP="0026018A">
      <w:pPr>
        <w:spacing w:after="2"/>
        <w:rPr>
          <w:lang w:val="ru-RU"/>
        </w:rPr>
      </w:pPr>
    </w:p>
    <w:p w14:paraId="3BDEE003" w14:textId="77777777" w:rsidR="0026018A" w:rsidRPr="0026018A" w:rsidRDefault="0026018A" w:rsidP="0026018A">
      <w:pPr>
        <w:spacing w:after="2"/>
        <w:rPr>
          <w:lang w:val="ru-RU"/>
        </w:rPr>
      </w:pPr>
      <w:r w:rsidRPr="0026018A">
        <w:rPr>
          <w:lang w:val="ru-RU"/>
        </w:rPr>
        <w:t xml:space="preserve">    # Обработка выбора</w:t>
      </w:r>
    </w:p>
    <w:p w14:paraId="7044B984" w14:textId="77777777" w:rsidR="0026018A" w:rsidRPr="0026018A" w:rsidRDefault="0026018A" w:rsidP="0026018A">
      <w:pPr>
        <w:spacing w:after="2"/>
        <w:rPr>
          <w:lang w:val="ru-RU"/>
        </w:rPr>
      </w:pPr>
      <w:r w:rsidRPr="0026018A">
        <w:rPr>
          <w:lang w:val="ru-RU"/>
        </w:rPr>
        <w:t xml:space="preserve">    </w:t>
      </w:r>
      <w:proofErr w:type="spellStart"/>
      <w:r w:rsidRPr="0026018A">
        <w:rPr>
          <w:lang w:val="ru-RU"/>
        </w:rPr>
        <w:t>li</w:t>
      </w:r>
      <w:proofErr w:type="spellEnd"/>
      <w:r w:rsidRPr="0026018A">
        <w:rPr>
          <w:lang w:val="ru-RU"/>
        </w:rPr>
        <w:t xml:space="preserve"> x6, '0'</w:t>
      </w:r>
    </w:p>
    <w:p w14:paraId="178DE269" w14:textId="77777777" w:rsidR="0026018A" w:rsidRPr="0026018A" w:rsidRDefault="0026018A" w:rsidP="0026018A">
      <w:pPr>
        <w:spacing w:after="2"/>
      </w:pPr>
      <w:r w:rsidRPr="0026018A">
        <w:rPr>
          <w:lang w:val="ru-RU"/>
        </w:rPr>
        <w:t xml:space="preserve">    </w:t>
      </w:r>
      <w:proofErr w:type="spellStart"/>
      <w:r w:rsidRPr="0026018A">
        <w:t>beq</w:t>
      </w:r>
      <w:proofErr w:type="spellEnd"/>
      <w:r w:rsidRPr="0026018A">
        <w:t xml:space="preserve"> x5, x6, </w:t>
      </w:r>
      <w:proofErr w:type="spellStart"/>
      <w:r w:rsidRPr="0026018A">
        <w:t>exit_program</w:t>
      </w:r>
      <w:proofErr w:type="spellEnd"/>
    </w:p>
    <w:p w14:paraId="39338786" w14:textId="77777777" w:rsidR="0026018A" w:rsidRPr="0026018A" w:rsidRDefault="0026018A" w:rsidP="0026018A">
      <w:pPr>
        <w:spacing w:after="2"/>
      </w:pPr>
      <w:r w:rsidRPr="0026018A">
        <w:t xml:space="preserve">    li x6, '1'</w:t>
      </w:r>
    </w:p>
    <w:p w14:paraId="08E2EE0F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beq</w:t>
      </w:r>
      <w:proofErr w:type="spellEnd"/>
      <w:r w:rsidRPr="0026018A">
        <w:t xml:space="preserve"> x5, x6, </w:t>
      </w:r>
      <w:proofErr w:type="spellStart"/>
      <w:r w:rsidRPr="0026018A">
        <w:t>run_preset_tests</w:t>
      </w:r>
      <w:proofErr w:type="spellEnd"/>
    </w:p>
    <w:p w14:paraId="04D368C7" w14:textId="77777777" w:rsidR="0026018A" w:rsidRPr="0026018A" w:rsidRDefault="0026018A" w:rsidP="0026018A">
      <w:pPr>
        <w:spacing w:after="2"/>
      </w:pPr>
      <w:r w:rsidRPr="0026018A">
        <w:t xml:space="preserve">    li x6, '2'</w:t>
      </w:r>
    </w:p>
    <w:p w14:paraId="3D675E07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beq</w:t>
      </w:r>
      <w:proofErr w:type="spellEnd"/>
      <w:r w:rsidRPr="0026018A">
        <w:t xml:space="preserve"> x5, x6, </w:t>
      </w:r>
      <w:proofErr w:type="spellStart"/>
      <w:r w:rsidRPr="0026018A">
        <w:t>run_random_tests</w:t>
      </w:r>
      <w:proofErr w:type="spellEnd"/>
    </w:p>
    <w:p w14:paraId="418F142D" w14:textId="77777777" w:rsidR="0026018A" w:rsidRPr="0026018A" w:rsidRDefault="0026018A" w:rsidP="0026018A">
      <w:pPr>
        <w:spacing w:after="2"/>
      </w:pPr>
      <w:r w:rsidRPr="0026018A">
        <w:t xml:space="preserve">    li x6, '3'</w:t>
      </w:r>
    </w:p>
    <w:p w14:paraId="2905CFD3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beq</w:t>
      </w:r>
      <w:proofErr w:type="spellEnd"/>
      <w:r w:rsidRPr="0026018A">
        <w:t xml:space="preserve"> x5, x6, </w:t>
      </w:r>
      <w:proofErr w:type="spellStart"/>
      <w:r w:rsidRPr="0026018A">
        <w:t>manual_input_mode</w:t>
      </w:r>
      <w:proofErr w:type="spellEnd"/>
    </w:p>
    <w:p w14:paraId="5F02A472" w14:textId="77777777" w:rsidR="0026018A" w:rsidRPr="0026018A" w:rsidRDefault="0026018A" w:rsidP="0026018A">
      <w:pPr>
        <w:spacing w:after="2"/>
        <w:rPr>
          <w:lang w:val="ru-RU"/>
        </w:rPr>
      </w:pPr>
      <w:r w:rsidRPr="0026018A">
        <w:t xml:space="preserve">    </w:t>
      </w:r>
      <w:r w:rsidRPr="0026018A">
        <w:rPr>
          <w:lang w:val="ru-RU"/>
        </w:rPr>
        <w:t xml:space="preserve">j </w:t>
      </w:r>
      <w:proofErr w:type="spellStart"/>
      <w:r w:rsidRPr="0026018A">
        <w:rPr>
          <w:lang w:val="ru-RU"/>
        </w:rPr>
        <w:t>main_menu_loop</w:t>
      </w:r>
      <w:proofErr w:type="spellEnd"/>
      <w:r w:rsidRPr="0026018A">
        <w:rPr>
          <w:lang w:val="ru-RU"/>
        </w:rPr>
        <w:t xml:space="preserve">  # неверный ввод — повторить</w:t>
      </w:r>
    </w:p>
    <w:p w14:paraId="036B9E9B" w14:textId="77777777" w:rsidR="0026018A" w:rsidRPr="0026018A" w:rsidRDefault="0026018A" w:rsidP="0026018A">
      <w:pPr>
        <w:spacing w:after="2"/>
        <w:rPr>
          <w:lang w:val="ru-RU"/>
        </w:rPr>
      </w:pPr>
    </w:p>
    <w:p w14:paraId="52B05715" w14:textId="77777777" w:rsidR="0026018A" w:rsidRPr="0026018A" w:rsidRDefault="0026018A" w:rsidP="0026018A">
      <w:pPr>
        <w:spacing w:after="2"/>
        <w:rPr>
          <w:lang w:val="ru-RU"/>
        </w:rPr>
      </w:pPr>
      <w:r w:rsidRPr="0026018A">
        <w:rPr>
          <w:lang w:val="ru-RU"/>
        </w:rPr>
        <w:t># ================= Очистка новой строки =================</w:t>
      </w:r>
    </w:p>
    <w:p w14:paraId="52099200" w14:textId="77777777" w:rsidR="0026018A" w:rsidRPr="0026018A" w:rsidRDefault="0026018A" w:rsidP="0026018A">
      <w:pPr>
        <w:spacing w:after="2"/>
        <w:rPr>
          <w:lang w:val="ru-RU"/>
        </w:rPr>
      </w:pPr>
      <w:proofErr w:type="spellStart"/>
      <w:r w:rsidRPr="0026018A">
        <w:rPr>
          <w:lang w:val="ru-RU"/>
        </w:rPr>
        <w:t>clear_newline</w:t>
      </w:r>
      <w:proofErr w:type="spellEnd"/>
      <w:r w:rsidRPr="0026018A">
        <w:rPr>
          <w:lang w:val="ru-RU"/>
        </w:rPr>
        <w:t>:</w:t>
      </w:r>
    </w:p>
    <w:p w14:paraId="5432EDE1" w14:textId="77777777" w:rsidR="0026018A" w:rsidRPr="0026018A" w:rsidRDefault="0026018A" w:rsidP="0026018A">
      <w:pPr>
        <w:spacing w:after="2"/>
      </w:pPr>
      <w:r w:rsidRPr="0026018A">
        <w:rPr>
          <w:lang w:val="ru-RU"/>
        </w:rPr>
        <w:t xml:space="preserve">    </w:t>
      </w:r>
      <w:r w:rsidRPr="0026018A">
        <w:t>la x5, buffer</w:t>
      </w:r>
    </w:p>
    <w:p w14:paraId="40DCAF73" w14:textId="77777777" w:rsidR="0026018A" w:rsidRPr="0026018A" w:rsidRDefault="0026018A" w:rsidP="0026018A">
      <w:pPr>
        <w:spacing w:after="2"/>
      </w:pPr>
      <w:proofErr w:type="spellStart"/>
      <w:r w:rsidRPr="0026018A">
        <w:t>clear_loop</w:t>
      </w:r>
      <w:proofErr w:type="spellEnd"/>
      <w:r w:rsidRPr="0026018A">
        <w:t>:</w:t>
      </w:r>
    </w:p>
    <w:p w14:paraId="6D439907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lbu</w:t>
      </w:r>
      <w:proofErr w:type="spellEnd"/>
      <w:r w:rsidRPr="0026018A">
        <w:t xml:space="preserve"> x6, 0(x5)</w:t>
      </w:r>
    </w:p>
    <w:p w14:paraId="5552A1F8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beq</w:t>
      </w:r>
      <w:proofErr w:type="spellEnd"/>
      <w:r w:rsidRPr="0026018A">
        <w:t xml:space="preserve"> x6, x0, </w:t>
      </w:r>
      <w:proofErr w:type="spellStart"/>
      <w:r w:rsidRPr="0026018A">
        <w:t>clear_done</w:t>
      </w:r>
      <w:proofErr w:type="spellEnd"/>
    </w:p>
    <w:p w14:paraId="5E1C8DD2" w14:textId="77777777" w:rsidR="0026018A" w:rsidRPr="0026018A" w:rsidRDefault="0026018A" w:rsidP="0026018A">
      <w:pPr>
        <w:spacing w:after="2"/>
      </w:pPr>
      <w:r w:rsidRPr="0026018A">
        <w:t xml:space="preserve">    li x7, 10        # '\n'</w:t>
      </w:r>
    </w:p>
    <w:p w14:paraId="08798C41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beq</w:t>
      </w:r>
      <w:proofErr w:type="spellEnd"/>
      <w:r w:rsidRPr="0026018A">
        <w:t xml:space="preserve"> x6, x7, </w:t>
      </w:r>
      <w:proofErr w:type="spellStart"/>
      <w:r w:rsidRPr="0026018A">
        <w:t>clear_replace</w:t>
      </w:r>
      <w:proofErr w:type="spellEnd"/>
    </w:p>
    <w:p w14:paraId="3A0660B9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addi</w:t>
      </w:r>
      <w:proofErr w:type="spellEnd"/>
      <w:r w:rsidRPr="0026018A">
        <w:t xml:space="preserve"> x5, x5, 1</w:t>
      </w:r>
    </w:p>
    <w:p w14:paraId="21B95B25" w14:textId="77777777" w:rsidR="0026018A" w:rsidRPr="0026018A" w:rsidRDefault="0026018A" w:rsidP="0026018A">
      <w:pPr>
        <w:spacing w:after="2"/>
      </w:pPr>
      <w:r w:rsidRPr="0026018A">
        <w:t xml:space="preserve">    j </w:t>
      </w:r>
      <w:proofErr w:type="spellStart"/>
      <w:r w:rsidRPr="0026018A">
        <w:t>clear_loop</w:t>
      </w:r>
      <w:proofErr w:type="spellEnd"/>
    </w:p>
    <w:p w14:paraId="5EEA6E49" w14:textId="77777777" w:rsidR="0026018A" w:rsidRPr="0026018A" w:rsidRDefault="0026018A" w:rsidP="0026018A">
      <w:pPr>
        <w:spacing w:after="2"/>
      </w:pPr>
      <w:proofErr w:type="spellStart"/>
      <w:r w:rsidRPr="0026018A">
        <w:t>clear_replace</w:t>
      </w:r>
      <w:proofErr w:type="spellEnd"/>
      <w:r w:rsidRPr="0026018A">
        <w:t>:</w:t>
      </w:r>
    </w:p>
    <w:p w14:paraId="6295CA2C" w14:textId="77777777" w:rsidR="0026018A" w:rsidRPr="0026018A" w:rsidRDefault="0026018A" w:rsidP="0026018A">
      <w:pPr>
        <w:spacing w:after="2"/>
      </w:pPr>
      <w:r w:rsidRPr="0026018A">
        <w:t xml:space="preserve">    sb x0, 0(x5)</w:t>
      </w:r>
    </w:p>
    <w:p w14:paraId="2779EA27" w14:textId="77777777" w:rsidR="0026018A" w:rsidRPr="0026018A" w:rsidRDefault="0026018A" w:rsidP="0026018A">
      <w:pPr>
        <w:spacing w:after="2"/>
        <w:rPr>
          <w:lang w:val="ru-RU"/>
        </w:rPr>
      </w:pPr>
      <w:proofErr w:type="spellStart"/>
      <w:r w:rsidRPr="0026018A">
        <w:rPr>
          <w:lang w:val="ru-RU"/>
        </w:rPr>
        <w:t>clear_done</w:t>
      </w:r>
      <w:proofErr w:type="spellEnd"/>
      <w:r w:rsidRPr="0026018A">
        <w:rPr>
          <w:lang w:val="ru-RU"/>
        </w:rPr>
        <w:t>:</w:t>
      </w:r>
    </w:p>
    <w:p w14:paraId="0B18B0CA" w14:textId="77777777" w:rsidR="0026018A" w:rsidRPr="0026018A" w:rsidRDefault="0026018A" w:rsidP="0026018A">
      <w:pPr>
        <w:spacing w:after="2"/>
        <w:rPr>
          <w:lang w:val="ru-RU"/>
        </w:rPr>
      </w:pPr>
      <w:r w:rsidRPr="0026018A">
        <w:rPr>
          <w:lang w:val="ru-RU"/>
        </w:rPr>
        <w:t xml:space="preserve">    </w:t>
      </w:r>
      <w:proofErr w:type="spellStart"/>
      <w:r w:rsidRPr="0026018A">
        <w:rPr>
          <w:lang w:val="ru-RU"/>
        </w:rPr>
        <w:t>jr</w:t>
      </w:r>
      <w:proofErr w:type="spellEnd"/>
      <w:r w:rsidRPr="0026018A">
        <w:rPr>
          <w:lang w:val="ru-RU"/>
        </w:rPr>
        <w:t xml:space="preserve"> x1</w:t>
      </w:r>
    </w:p>
    <w:p w14:paraId="4D42E7F5" w14:textId="77777777" w:rsidR="0026018A" w:rsidRPr="0026018A" w:rsidRDefault="0026018A" w:rsidP="0026018A">
      <w:pPr>
        <w:spacing w:after="2"/>
        <w:rPr>
          <w:lang w:val="ru-RU"/>
        </w:rPr>
      </w:pPr>
    </w:p>
    <w:p w14:paraId="1AC99326" w14:textId="77777777" w:rsidR="0026018A" w:rsidRPr="0026018A" w:rsidRDefault="0026018A" w:rsidP="0026018A">
      <w:pPr>
        <w:spacing w:after="2"/>
        <w:rPr>
          <w:lang w:val="ru-RU"/>
        </w:rPr>
      </w:pPr>
      <w:r w:rsidRPr="0026018A">
        <w:rPr>
          <w:lang w:val="ru-RU"/>
        </w:rPr>
        <w:lastRenderedPageBreak/>
        <w:t xml:space="preserve"># ================= Получить первый </w:t>
      </w:r>
      <w:proofErr w:type="spellStart"/>
      <w:r w:rsidRPr="0026018A">
        <w:rPr>
          <w:lang w:val="ru-RU"/>
        </w:rPr>
        <w:t>непробельный</w:t>
      </w:r>
      <w:proofErr w:type="spellEnd"/>
      <w:r w:rsidRPr="0026018A">
        <w:rPr>
          <w:lang w:val="ru-RU"/>
        </w:rPr>
        <w:t xml:space="preserve"> символ =================</w:t>
      </w:r>
    </w:p>
    <w:p w14:paraId="421ED6EC" w14:textId="77777777" w:rsidR="0026018A" w:rsidRPr="0026018A" w:rsidRDefault="0026018A" w:rsidP="0026018A">
      <w:pPr>
        <w:spacing w:after="2"/>
      </w:pPr>
      <w:proofErr w:type="spellStart"/>
      <w:r w:rsidRPr="0026018A">
        <w:t>get_first_char</w:t>
      </w:r>
      <w:proofErr w:type="spellEnd"/>
      <w:r w:rsidRPr="0026018A">
        <w:t>:</w:t>
      </w:r>
    </w:p>
    <w:p w14:paraId="3427E577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lbu</w:t>
      </w:r>
      <w:proofErr w:type="spellEnd"/>
      <w:r w:rsidRPr="0026018A">
        <w:t xml:space="preserve"> x5, 0(x10)</w:t>
      </w:r>
    </w:p>
    <w:p w14:paraId="799AD5E0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beq</w:t>
      </w:r>
      <w:proofErr w:type="spellEnd"/>
      <w:r w:rsidRPr="0026018A">
        <w:t xml:space="preserve"> x5, x0, </w:t>
      </w:r>
      <w:proofErr w:type="spellStart"/>
      <w:r w:rsidRPr="0026018A">
        <w:t>get_char_done</w:t>
      </w:r>
      <w:proofErr w:type="spellEnd"/>
    </w:p>
    <w:p w14:paraId="440BF5CD" w14:textId="77777777" w:rsidR="0026018A" w:rsidRPr="0026018A" w:rsidRDefault="0026018A" w:rsidP="0026018A">
      <w:pPr>
        <w:spacing w:after="2"/>
      </w:pPr>
      <w:r w:rsidRPr="0026018A">
        <w:t xml:space="preserve">    li x6, 32        # </w:t>
      </w:r>
      <w:r w:rsidRPr="0026018A">
        <w:rPr>
          <w:lang w:val="ru-RU"/>
        </w:rPr>
        <w:t>пробел</w:t>
      </w:r>
    </w:p>
    <w:p w14:paraId="19E18407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beq</w:t>
      </w:r>
      <w:proofErr w:type="spellEnd"/>
      <w:r w:rsidRPr="0026018A">
        <w:t xml:space="preserve"> x5, x6, </w:t>
      </w:r>
      <w:proofErr w:type="spellStart"/>
      <w:r w:rsidRPr="0026018A">
        <w:t>skip_char</w:t>
      </w:r>
      <w:proofErr w:type="spellEnd"/>
    </w:p>
    <w:p w14:paraId="7B92D01D" w14:textId="77777777" w:rsidR="0026018A" w:rsidRPr="0026018A" w:rsidRDefault="0026018A" w:rsidP="0026018A">
      <w:pPr>
        <w:spacing w:after="2"/>
      </w:pPr>
      <w:r w:rsidRPr="0026018A">
        <w:t xml:space="preserve">    li x6, 9         # </w:t>
      </w:r>
      <w:proofErr w:type="spellStart"/>
      <w:r w:rsidRPr="0026018A">
        <w:rPr>
          <w:lang w:val="ru-RU"/>
        </w:rPr>
        <w:t>таб</w:t>
      </w:r>
      <w:proofErr w:type="spellEnd"/>
    </w:p>
    <w:p w14:paraId="4A46E4FE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beq</w:t>
      </w:r>
      <w:proofErr w:type="spellEnd"/>
      <w:r w:rsidRPr="0026018A">
        <w:t xml:space="preserve"> x5, x6, </w:t>
      </w:r>
      <w:proofErr w:type="spellStart"/>
      <w:r w:rsidRPr="0026018A">
        <w:t>skip_char</w:t>
      </w:r>
      <w:proofErr w:type="spellEnd"/>
    </w:p>
    <w:p w14:paraId="1CCBB2E0" w14:textId="77777777" w:rsidR="0026018A" w:rsidRPr="0026018A" w:rsidRDefault="0026018A" w:rsidP="0026018A">
      <w:pPr>
        <w:spacing w:after="2"/>
      </w:pPr>
      <w:r w:rsidRPr="0026018A">
        <w:t xml:space="preserve">    mv x10, x5</w:t>
      </w:r>
    </w:p>
    <w:p w14:paraId="4D9A039B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jr</w:t>
      </w:r>
      <w:proofErr w:type="spellEnd"/>
      <w:r w:rsidRPr="0026018A">
        <w:t xml:space="preserve"> x1</w:t>
      </w:r>
    </w:p>
    <w:p w14:paraId="28892F0C" w14:textId="77777777" w:rsidR="0026018A" w:rsidRPr="0026018A" w:rsidRDefault="0026018A" w:rsidP="0026018A">
      <w:pPr>
        <w:spacing w:after="2"/>
      </w:pPr>
      <w:proofErr w:type="spellStart"/>
      <w:r w:rsidRPr="0026018A">
        <w:t>skip_char</w:t>
      </w:r>
      <w:proofErr w:type="spellEnd"/>
      <w:r w:rsidRPr="0026018A">
        <w:t>:</w:t>
      </w:r>
    </w:p>
    <w:p w14:paraId="31DE9BC1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addi</w:t>
      </w:r>
      <w:proofErr w:type="spellEnd"/>
      <w:r w:rsidRPr="0026018A">
        <w:t xml:space="preserve"> x10, x10, 1</w:t>
      </w:r>
    </w:p>
    <w:p w14:paraId="4409FE06" w14:textId="77777777" w:rsidR="0026018A" w:rsidRPr="0026018A" w:rsidRDefault="0026018A" w:rsidP="0026018A">
      <w:pPr>
        <w:spacing w:after="2"/>
      </w:pPr>
      <w:r w:rsidRPr="0026018A">
        <w:t xml:space="preserve">    j </w:t>
      </w:r>
      <w:proofErr w:type="spellStart"/>
      <w:r w:rsidRPr="0026018A">
        <w:t>get_first_char</w:t>
      </w:r>
      <w:proofErr w:type="spellEnd"/>
    </w:p>
    <w:p w14:paraId="4E630DE3" w14:textId="77777777" w:rsidR="0026018A" w:rsidRPr="0026018A" w:rsidRDefault="0026018A" w:rsidP="0026018A">
      <w:pPr>
        <w:spacing w:after="2"/>
      </w:pPr>
      <w:proofErr w:type="spellStart"/>
      <w:r w:rsidRPr="0026018A">
        <w:t>get_char_done</w:t>
      </w:r>
      <w:proofErr w:type="spellEnd"/>
      <w:r w:rsidRPr="0026018A">
        <w:t>:</w:t>
      </w:r>
    </w:p>
    <w:p w14:paraId="491891E9" w14:textId="77777777" w:rsidR="0026018A" w:rsidRPr="0026018A" w:rsidRDefault="0026018A" w:rsidP="0026018A">
      <w:pPr>
        <w:spacing w:after="2"/>
      </w:pPr>
      <w:r w:rsidRPr="0026018A">
        <w:t xml:space="preserve">    li x10, 0</w:t>
      </w:r>
    </w:p>
    <w:p w14:paraId="4EA26652" w14:textId="77777777" w:rsidR="0026018A" w:rsidRPr="0026018A" w:rsidRDefault="0026018A" w:rsidP="0026018A">
      <w:pPr>
        <w:spacing w:after="2"/>
        <w:rPr>
          <w:lang w:val="ru-RU"/>
        </w:rPr>
      </w:pPr>
      <w:r w:rsidRPr="0026018A">
        <w:t xml:space="preserve">    </w:t>
      </w:r>
      <w:proofErr w:type="spellStart"/>
      <w:r w:rsidRPr="0026018A">
        <w:rPr>
          <w:lang w:val="ru-RU"/>
        </w:rPr>
        <w:t>jr</w:t>
      </w:r>
      <w:proofErr w:type="spellEnd"/>
      <w:r w:rsidRPr="0026018A">
        <w:rPr>
          <w:lang w:val="ru-RU"/>
        </w:rPr>
        <w:t xml:space="preserve"> x1</w:t>
      </w:r>
    </w:p>
    <w:p w14:paraId="473C26FD" w14:textId="77777777" w:rsidR="0026018A" w:rsidRPr="0026018A" w:rsidRDefault="0026018A" w:rsidP="0026018A">
      <w:pPr>
        <w:spacing w:after="2"/>
        <w:rPr>
          <w:lang w:val="ru-RU"/>
        </w:rPr>
      </w:pPr>
    </w:p>
    <w:p w14:paraId="69B09186" w14:textId="77777777" w:rsidR="0026018A" w:rsidRPr="0026018A" w:rsidRDefault="0026018A" w:rsidP="0026018A">
      <w:pPr>
        <w:spacing w:after="2"/>
        <w:rPr>
          <w:lang w:val="ru-RU"/>
        </w:rPr>
      </w:pPr>
      <w:r w:rsidRPr="0026018A">
        <w:rPr>
          <w:lang w:val="ru-RU"/>
        </w:rPr>
        <w:t># ================= Запуск заготовленных тестов =================</w:t>
      </w:r>
    </w:p>
    <w:p w14:paraId="35CBA4D0" w14:textId="77777777" w:rsidR="0026018A" w:rsidRPr="0026018A" w:rsidRDefault="0026018A" w:rsidP="0026018A">
      <w:pPr>
        <w:spacing w:after="2"/>
      </w:pPr>
      <w:proofErr w:type="spellStart"/>
      <w:r w:rsidRPr="0026018A">
        <w:t>run_preset_tests</w:t>
      </w:r>
      <w:proofErr w:type="spellEnd"/>
      <w:r w:rsidRPr="0026018A">
        <w:t>:</w:t>
      </w:r>
    </w:p>
    <w:p w14:paraId="607E7EF3" w14:textId="77777777" w:rsidR="0026018A" w:rsidRPr="0026018A" w:rsidRDefault="0026018A" w:rsidP="0026018A">
      <w:pPr>
        <w:spacing w:after="2"/>
      </w:pPr>
      <w:r w:rsidRPr="0026018A">
        <w:t xml:space="preserve">    la x5, </w:t>
      </w:r>
      <w:proofErr w:type="spellStart"/>
      <w:r w:rsidRPr="0026018A">
        <w:t>num_tests</w:t>
      </w:r>
      <w:proofErr w:type="spellEnd"/>
    </w:p>
    <w:p w14:paraId="6FD923BD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lw</w:t>
      </w:r>
      <w:proofErr w:type="spellEnd"/>
      <w:r w:rsidRPr="0026018A">
        <w:t xml:space="preserve"> x20, 0(x5)</w:t>
      </w:r>
    </w:p>
    <w:p w14:paraId="783D0656" w14:textId="77777777" w:rsidR="0026018A" w:rsidRPr="0026018A" w:rsidRDefault="0026018A" w:rsidP="0026018A">
      <w:pPr>
        <w:spacing w:after="2"/>
      </w:pPr>
      <w:r w:rsidRPr="0026018A">
        <w:t xml:space="preserve">    li x21, 0</w:t>
      </w:r>
    </w:p>
    <w:p w14:paraId="58291B09" w14:textId="77777777" w:rsidR="0026018A" w:rsidRPr="0026018A" w:rsidRDefault="0026018A" w:rsidP="0026018A">
      <w:pPr>
        <w:spacing w:after="2"/>
      </w:pPr>
    </w:p>
    <w:p w14:paraId="3BFF039C" w14:textId="77777777" w:rsidR="0026018A" w:rsidRPr="0026018A" w:rsidRDefault="0026018A" w:rsidP="0026018A">
      <w:pPr>
        <w:spacing w:after="2"/>
      </w:pPr>
      <w:proofErr w:type="spellStart"/>
      <w:r w:rsidRPr="0026018A">
        <w:t>preset_test_loop</w:t>
      </w:r>
      <w:proofErr w:type="spellEnd"/>
      <w:r w:rsidRPr="0026018A">
        <w:t>:</w:t>
      </w:r>
    </w:p>
    <w:p w14:paraId="413A3B42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beq</w:t>
      </w:r>
      <w:proofErr w:type="spellEnd"/>
      <w:r w:rsidRPr="0026018A">
        <w:t xml:space="preserve"> x21, x20, </w:t>
      </w:r>
      <w:proofErr w:type="spellStart"/>
      <w:r w:rsidRPr="0026018A">
        <w:t>return_to_menu</w:t>
      </w:r>
      <w:proofErr w:type="spellEnd"/>
    </w:p>
    <w:p w14:paraId="720026AB" w14:textId="77777777" w:rsidR="0026018A" w:rsidRPr="0026018A" w:rsidRDefault="0026018A" w:rsidP="0026018A">
      <w:pPr>
        <w:spacing w:after="2"/>
      </w:pPr>
    </w:p>
    <w:p w14:paraId="0AD86A35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slli</w:t>
      </w:r>
      <w:proofErr w:type="spellEnd"/>
      <w:r w:rsidRPr="0026018A">
        <w:t xml:space="preserve"> x7, x21, 2</w:t>
      </w:r>
    </w:p>
    <w:p w14:paraId="2B6F1EF0" w14:textId="77777777" w:rsidR="0026018A" w:rsidRPr="0026018A" w:rsidRDefault="0026018A" w:rsidP="0026018A">
      <w:pPr>
        <w:spacing w:after="2"/>
      </w:pPr>
      <w:r w:rsidRPr="0026018A">
        <w:t xml:space="preserve">    la x6, </w:t>
      </w:r>
      <w:proofErr w:type="spellStart"/>
      <w:r w:rsidRPr="0026018A">
        <w:t>test_dividends</w:t>
      </w:r>
      <w:proofErr w:type="spellEnd"/>
    </w:p>
    <w:p w14:paraId="6102B30E" w14:textId="77777777" w:rsidR="0026018A" w:rsidRPr="0026018A" w:rsidRDefault="0026018A" w:rsidP="0026018A">
      <w:pPr>
        <w:spacing w:after="2"/>
      </w:pPr>
      <w:r w:rsidRPr="0026018A">
        <w:t xml:space="preserve">    add x6, x6, x7</w:t>
      </w:r>
    </w:p>
    <w:p w14:paraId="3F9C0012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lw</w:t>
      </w:r>
      <w:proofErr w:type="spellEnd"/>
      <w:r w:rsidRPr="0026018A">
        <w:t xml:space="preserve"> x8, 0(x6)</w:t>
      </w:r>
    </w:p>
    <w:p w14:paraId="5EBB802A" w14:textId="77777777" w:rsidR="0026018A" w:rsidRPr="0026018A" w:rsidRDefault="0026018A" w:rsidP="0026018A">
      <w:pPr>
        <w:spacing w:after="2"/>
      </w:pPr>
      <w:r w:rsidRPr="0026018A">
        <w:t xml:space="preserve">    la x6, </w:t>
      </w:r>
      <w:proofErr w:type="spellStart"/>
      <w:r w:rsidRPr="0026018A">
        <w:t>test_divisors</w:t>
      </w:r>
      <w:proofErr w:type="spellEnd"/>
    </w:p>
    <w:p w14:paraId="5A30ABFD" w14:textId="77777777" w:rsidR="0026018A" w:rsidRPr="0026018A" w:rsidRDefault="0026018A" w:rsidP="0026018A">
      <w:pPr>
        <w:spacing w:after="2"/>
      </w:pPr>
      <w:r w:rsidRPr="0026018A">
        <w:t xml:space="preserve">    add x6, x6, x7</w:t>
      </w:r>
    </w:p>
    <w:p w14:paraId="1842F5DC" w14:textId="77777777" w:rsidR="0026018A" w:rsidRPr="0026018A" w:rsidRDefault="0026018A" w:rsidP="0026018A">
      <w:pPr>
        <w:spacing w:after="2"/>
        <w:rPr>
          <w:lang w:val="ru-RU"/>
        </w:rPr>
      </w:pPr>
      <w:r w:rsidRPr="0026018A">
        <w:t xml:space="preserve">    </w:t>
      </w:r>
      <w:proofErr w:type="spellStart"/>
      <w:r w:rsidRPr="0026018A">
        <w:rPr>
          <w:lang w:val="ru-RU"/>
        </w:rPr>
        <w:t>lw</w:t>
      </w:r>
      <w:proofErr w:type="spellEnd"/>
      <w:r w:rsidRPr="0026018A">
        <w:rPr>
          <w:lang w:val="ru-RU"/>
        </w:rPr>
        <w:t xml:space="preserve"> x9, 0(x6)</w:t>
      </w:r>
    </w:p>
    <w:p w14:paraId="5BDEB071" w14:textId="77777777" w:rsidR="0026018A" w:rsidRPr="0026018A" w:rsidRDefault="0026018A" w:rsidP="0026018A">
      <w:pPr>
        <w:spacing w:after="2"/>
        <w:rPr>
          <w:lang w:val="ru-RU"/>
        </w:rPr>
      </w:pPr>
    </w:p>
    <w:p w14:paraId="0923CFBF" w14:textId="77777777" w:rsidR="0026018A" w:rsidRPr="0026018A" w:rsidRDefault="0026018A" w:rsidP="0026018A">
      <w:pPr>
        <w:spacing w:after="2"/>
        <w:rPr>
          <w:lang w:val="ru-RU"/>
        </w:rPr>
      </w:pPr>
      <w:r w:rsidRPr="0026018A">
        <w:rPr>
          <w:lang w:val="ru-RU"/>
        </w:rPr>
        <w:t xml:space="preserve">    </w:t>
      </w:r>
      <w:proofErr w:type="spellStart"/>
      <w:r w:rsidRPr="0026018A">
        <w:rPr>
          <w:lang w:val="ru-RU"/>
        </w:rPr>
        <w:t>mv</w:t>
      </w:r>
      <w:proofErr w:type="spellEnd"/>
      <w:r w:rsidRPr="0026018A">
        <w:rPr>
          <w:lang w:val="ru-RU"/>
        </w:rPr>
        <w:t xml:space="preserve"> s2, x8        # s2 = исходное делимое</w:t>
      </w:r>
    </w:p>
    <w:p w14:paraId="3DE58D0E" w14:textId="77777777" w:rsidR="0026018A" w:rsidRPr="0026018A" w:rsidRDefault="0026018A" w:rsidP="0026018A">
      <w:pPr>
        <w:spacing w:after="2"/>
        <w:rPr>
          <w:lang w:val="ru-RU"/>
        </w:rPr>
      </w:pPr>
      <w:r w:rsidRPr="0026018A">
        <w:rPr>
          <w:lang w:val="ru-RU"/>
        </w:rPr>
        <w:t xml:space="preserve">    </w:t>
      </w:r>
      <w:proofErr w:type="spellStart"/>
      <w:r w:rsidRPr="0026018A">
        <w:rPr>
          <w:lang w:val="ru-RU"/>
        </w:rPr>
        <w:t>mv</w:t>
      </w:r>
      <w:proofErr w:type="spellEnd"/>
      <w:r w:rsidRPr="0026018A">
        <w:rPr>
          <w:lang w:val="ru-RU"/>
        </w:rPr>
        <w:t xml:space="preserve"> s3, x9        # s3 = исходный делитель</w:t>
      </w:r>
    </w:p>
    <w:p w14:paraId="2A61348B" w14:textId="77777777" w:rsidR="0026018A" w:rsidRPr="0026018A" w:rsidRDefault="0026018A" w:rsidP="0026018A">
      <w:pPr>
        <w:spacing w:after="2"/>
        <w:rPr>
          <w:lang w:val="ru-RU"/>
        </w:rPr>
      </w:pPr>
    </w:p>
    <w:p w14:paraId="6E2985E5" w14:textId="77777777" w:rsidR="0026018A" w:rsidRPr="0026018A" w:rsidRDefault="0026018A" w:rsidP="0026018A">
      <w:pPr>
        <w:spacing w:after="2"/>
      </w:pPr>
      <w:r w:rsidRPr="0026018A">
        <w:rPr>
          <w:lang w:val="ru-RU"/>
        </w:rPr>
        <w:t xml:space="preserve">    </w:t>
      </w:r>
      <w:proofErr w:type="spellStart"/>
      <w:r w:rsidRPr="0026018A">
        <w:t>beq</w:t>
      </w:r>
      <w:proofErr w:type="spellEnd"/>
      <w:r w:rsidRPr="0026018A">
        <w:t xml:space="preserve"> x22, x0, </w:t>
      </w:r>
      <w:proofErr w:type="spellStart"/>
      <w:r w:rsidRPr="0026018A">
        <w:t>skip_preset_debug</w:t>
      </w:r>
      <w:proofErr w:type="spellEnd"/>
    </w:p>
    <w:p w14:paraId="4A029462" w14:textId="77777777" w:rsidR="0026018A" w:rsidRPr="0026018A" w:rsidRDefault="0026018A" w:rsidP="0026018A">
      <w:pPr>
        <w:spacing w:after="2"/>
      </w:pPr>
      <w:r w:rsidRPr="0026018A">
        <w:t xml:space="preserve">    li x17, 4</w:t>
      </w:r>
    </w:p>
    <w:p w14:paraId="6003468C" w14:textId="77777777" w:rsidR="0026018A" w:rsidRPr="0026018A" w:rsidRDefault="0026018A" w:rsidP="0026018A">
      <w:pPr>
        <w:spacing w:after="2"/>
      </w:pPr>
      <w:r w:rsidRPr="0026018A">
        <w:t xml:space="preserve">    la x10, </w:t>
      </w:r>
      <w:proofErr w:type="spellStart"/>
      <w:r w:rsidRPr="0026018A">
        <w:t>debug_prefix</w:t>
      </w:r>
      <w:proofErr w:type="spellEnd"/>
    </w:p>
    <w:p w14:paraId="78B6459E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ecall</w:t>
      </w:r>
      <w:proofErr w:type="spellEnd"/>
    </w:p>
    <w:p w14:paraId="0399B9A9" w14:textId="77777777" w:rsidR="0026018A" w:rsidRPr="0026018A" w:rsidRDefault="0026018A" w:rsidP="0026018A">
      <w:pPr>
        <w:spacing w:after="2"/>
      </w:pPr>
      <w:r w:rsidRPr="0026018A">
        <w:t xml:space="preserve">    li x17, 1</w:t>
      </w:r>
    </w:p>
    <w:p w14:paraId="3B74343A" w14:textId="77777777" w:rsidR="0026018A" w:rsidRPr="0026018A" w:rsidRDefault="0026018A" w:rsidP="0026018A">
      <w:pPr>
        <w:spacing w:after="2"/>
      </w:pPr>
      <w:r w:rsidRPr="0026018A">
        <w:t xml:space="preserve">    mv x10, x21</w:t>
      </w:r>
    </w:p>
    <w:p w14:paraId="740478DF" w14:textId="77777777" w:rsidR="0026018A" w:rsidRPr="0026018A" w:rsidRDefault="0026018A" w:rsidP="0026018A">
      <w:pPr>
        <w:spacing w:after="2"/>
      </w:pPr>
      <w:r w:rsidRPr="0026018A">
        <w:lastRenderedPageBreak/>
        <w:t xml:space="preserve">    </w:t>
      </w:r>
      <w:proofErr w:type="spellStart"/>
      <w:r w:rsidRPr="0026018A">
        <w:t>ecall</w:t>
      </w:r>
      <w:proofErr w:type="spellEnd"/>
    </w:p>
    <w:p w14:paraId="6A9E011D" w14:textId="77777777" w:rsidR="0026018A" w:rsidRPr="0026018A" w:rsidRDefault="0026018A" w:rsidP="0026018A">
      <w:pPr>
        <w:spacing w:after="2"/>
      </w:pPr>
      <w:r w:rsidRPr="0026018A">
        <w:t xml:space="preserve">    li x17, 4</w:t>
      </w:r>
    </w:p>
    <w:p w14:paraId="4A9DAA59" w14:textId="77777777" w:rsidR="0026018A" w:rsidRPr="0026018A" w:rsidRDefault="0026018A" w:rsidP="0026018A">
      <w:pPr>
        <w:spacing w:after="2"/>
      </w:pPr>
      <w:r w:rsidRPr="0026018A">
        <w:t xml:space="preserve">    la x10, </w:t>
      </w:r>
      <w:proofErr w:type="spellStart"/>
      <w:r w:rsidRPr="0026018A">
        <w:t>debug_sep</w:t>
      </w:r>
      <w:proofErr w:type="spellEnd"/>
    </w:p>
    <w:p w14:paraId="1D9CF8FE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ecall</w:t>
      </w:r>
      <w:proofErr w:type="spellEnd"/>
    </w:p>
    <w:p w14:paraId="2A08E7E4" w14:textId="77777777" w:rsidR="0026018A" w:rsidRPr="0026018A" w:rsidRDefault="0026018A" w:rsidP="0026018A">
      <w:pPr>
        <w:spacing w:after="2"/>
      </w:pPr>
      <w:r w:rsidRPr="0026018A">
        <w:t xml:space="preserve">    li x17, 1</w:t>
      </w:r>
    </w:p>
    <w:p w14:paraId="32B4D179" w14:textId="77777777" w:rsidR="0026018A" w:rsidRPr="0026018A" w:rsidRDefault="0026018A" w:rsidP="0026018A">
      <w:pPr>
        <w:spacing w:after="2"/>
      </w:pPr>
      <w:r w:rsidRPr="0026018A">
        <w:t xml:space="preserve">    mv x10, s2</w:t>
      </w:r>
    </w:p>
    <w:p w14:paraId="5DD4D8E9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ecall</w:t>
      </w:r>
      <w:proofErr w:type="spellEnd"/>
    </w:p>
    <w:p w14:paraId="49924733" w14:textId="77777777" w:rsidR="0026018A" w:rsidRPr="0026018A" w:rsidRDefault="0026018A" w:rsidP="0026018A">
      <w:pPr>
        <w:spacing w:after="2"/>
      </w:pPr>
      <w:r w:rsidRPr="0026018A">
        <w:t xml:space="preserve">    li x17, 4</w:t>
      </w:r>
    </w:p>
    <w:p w14:paraId="0BC2403B" w14:textId="77777777" w:rsidR="0026018A" w:rsidRPr="0026018A" w:rsidRDefault="0026018A" w:rsidP="0026018A">
      <w:pPr>
        <w:spacing w:after="2"/>
      </w:pPr>
      <w:r w:rsidRPr="0026018A">
        <w:t xml:space="preserve">    la x10, </w:t>
      </w:r>
      <w:proofErr w:type="spellStart"/>
      <w:r w:rsidRPr="0026018A">
        <w:t>debug_sep</w:t>
      </w:r>
      <w:proofErr w:type="spellEnd"/>
    </w:p>
    <w:p w14:paraId="3626BC99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ecall</w:t>
      </w:r>
      <w:proofErr w:type="spellEnd"/>
    </w:p>
    <w:p w14:paraId="071E1705" w14:textId="77777777" w:rsidR="0026018A" w:rsidRPr="0026018A" w:rsidRDefault="0026018A" w:rsidP="0026018A">
      <w:pPr>
        <w:spacing w:after="2"/>
      </w:pPr>
      <w:r w:rsidRPr="0026018A">
        <w:t xml:space="preserve">    li x17, 1</w:t>
      </w:r>
    </w:p>
    <w:p w14:paraId="2865E1B3" w14:textId="77777777" w:rsidR="0026018A" w:rsidRPr="0026018A" w:rsidRDefault="0026018A" w:rsidP="0026018A">
      <w:pPr>
        <w:spacing w:after="2"/>
      </w:pPr>
      <w:r w:rsidRPr="0026018A">
        <w:t xml:space="preserve">    mv x10, s3</w:t>
      </w:r>
    </w:p>
    <w:p w14:paraId="6790636C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ecall</w:t>
      </w:r>
      <w:proofErr w:type="spellEnd"/>
    </w:p>
    <w:p w14:paraId="29430672" w14:textId="77777777" w:rsidR="0026018A" w:rsidRPr="0026018A" w:rsidRDefault="0026018A" w:rsidP="0026018A">
      <w:pPr>
        <w:spacing w:after="2"/>
      </w:pPr>
      <w:r w:rsidRPr="0026018A">
        <w:t xml:space="preserve">    li x17, 4</w:t>
      </w:r>
    </w:p>
    <w:p w14:paraId="0B5AFF96" w14:textId="77777777" w:rsidR="0026018A" w:rsidRPr="0026018A" w:rsidRDefault="0026018A" w:rsidP="0026018A">
      <w:pPr>
        <w:spacing w:after="2"/>
      </w:pPr>
      <w:r w:rsidRPr="0026018A">
        <w:t xml:space="preserve">    la x10, newline</w:t>
      </w:r>
    </w:p>
    <w:p w14:paraId="3D0BCB80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ecall</w:t>
      </w:r>
      <w:proofErr w:type="spellEnd"/>
    </w:p>
    <w:p w14:paraId="088AB536" w14:textId="77777777" w:rsidR="0026018A" w:rsidRPr="0026018A" w:rsidRDefault="0026018A" w:rsidP="0026018A">
      <w:pPr>
        <w:spacing w:after="2"/>
      </w:pPr>
      <w:proofErr w:type="spellStart"/>
      <w:r w:rsidRPr="0026018A">
        <w:t>skip_preset_debug</w:t>
      </w:r>
      <w:proofErr w:type="spellEnd"/>
      <w:r w:rsidRPr="0026018A">
        <w:t>:</w:t>
      </w:r>
    </w:p>
    <w:p w14:paraId="4C568593" w14:textId="77777777" w:rsidR="0026018A" w:rsidRPr="0026018A" w:rsidRDefault="0026018A" w:rsidP="0026018A">
      <w:pPr>
        <w:spacing w:after="2"/>
      </w:pPr>
    </w:p>
    <w:p w14:paraId="2E4F31A5" w14:textId="77777777" w:rsidR="0026018A" w:rsidRPr="0026018A" w:rsidRDefault="0026018A" w:rsidP="0026018A">
      <w:pPr>
        <w:spacing w:after="2"/>
      </w:pPr>
      <w:r w:rsidRPr="0026018A">
        <w:t xml:space="preserve">    mv x10, s2</w:t>
      </w:r>
    </w:p>
    <w:p w14:paraId="2F30473B" w14:textId="77777777" w:rsidR="0026018A" w:rsidRPr="0026018A" w:rsidRDefault="0026018A" w:rsidP="0026018A">
      <w:pPr>
        <w:spacing w:after="2"/>
      </w:pPr>
      <w:r w:rsidRPr="0026018A">
        <w:t xml:space="preserve">    mv x11, s3</w:t>
      </w:r>
    </w:p>
    <w:p w14:paraId="6A29766D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jal</w:t>
      </w:r>
      <w:proofErr w:type="spellEnd"/>
      <w:r w:rsidRPr="0026018A">
        <w:t xml:space="preserve"> x1, </w:t>
      </w:r>
      <w:proofErr w:type="spellStart"/>
      <w:r w:rsidRPr="0026018A">
        <w:t>fast_divide</w:t>
      </w:r>
      <w:proofErr w:type="spellEnd"/>
    </w:p>
    <w:p w14:paraId="53B12530" w14:textId="77777777" w:rsidR="0026018A" w:rsidRPr="0026018A" w:rsidRDefault="0026018A" w:rsidP="0026018A">
      <w:pPr>
        <w:spacing w:after="2"/>
      </w:pPr>
      <w:r w:rsidRPr="0026018A">
        <w:t xml:space="preserve">    mv x12, x10</w:t>
      </w:r>
    </w:p>
    <w:p w14:paraId="4DEC8A5D" w14:textId="77777777" w:rsidR="0026018A" w:rsidRPr="0026018A" w:rsidRDefault="0026018A" w:rsidP="0026018A">
      <w:pPr>
        <w:spacing w:after="2"/>
      </w:pPr>
      <w:r w:rsidRPr="0026018A">
        <w:t xml:space="preserve">    mv x13, x11</w:t>
      </w:r>
    </w:p>
    <w:p w14:paraId="0684E928" w14:textId="77777777" w:rsidR="0026018A" w:rsidRPr="0026018A" w:rsidRDefault="0026018A" w:rsidP="0026018A">
      <w:pPr>
        <w:spacing w:after="2"/>
      </w:pPr>
    </w:p>
    <w:p w14:paraId="33F14F11" w14:textId="77777777" w:rsidR="0026018A" w:rsidRPr="0026018A" w:rsidRDefault="0026018A" w:rsidP="0026018A">
      <w:pPr>
        <w:spacing w:after="2"/>
      </w:pPr>
      <w:r w:rsidRPr="0026018A">
        <w:t xml:space="preserve">    li x17, 4</w:t>
      </w:r>
    </w:p>
    <w:p w14:paraId="4B73071B" w14:textId="77777777" w:rsidR="0026018A" w:rsidRPr="0026018A" w:rsidRDefault="0026018A" w:rsidP="0026018A">
      <w:pPr>
        <w:spacing w:after="2"/>
      </w:pPr>
      <w:r w:rsidRPr="0026018A">
        <w:t xml:space="preserve">    la x10, </w:t>
      </w:r>
      <w:proofErr w:type="spellStart"/>
      <w:r w:rsidRPr="0026018A">
        <w:t>result_prefix</w:t>
      </w:r>
      <w:proofErr w:type="spellEnd"/>
    </w:p>
    <w:p w14:paraId="16E47F09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ecall</w:t>
      </w:r>
      <w:proofErr w:type="spellEnd"/>
    </w:p>
    <w:p w14:paraId="56EA4925" w14:textId="77777777" w:rsidR="0026018A" w:rsidRPr="0026018A" w:rsidRDefault="0026018A" w:rsidP="0026018A">
      <w:pPr>
        <w:spacing w:after="2"/>
      </w:pPr>
      <w:r w:rsidRPr="0026018A">
        <w:t xml:space="preserve">    li x17, 1</w:t>
      </w:r>
    </w:p>
    <w:p w14:paraId="7504F837" w14:textId="77777777" w:rsidR="0026018A" w:rsidRPr="0026018A" w:rsidRDefault="0026018A" w:rsidP="0026018A">
      <w:pPr>
        <w:spacing w:after="2"/>
      </w:pPr>
      <w:r w:rsidRPr="0026018A">
        <w:t xml:space="preserve">    mv x10, s2</w:t>
      </w:r>
    </w:p>
    <w:p w14:paraId="5AB345C6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ecall</w:t>
      </w:r>
      <w:proofErr w:type="spellEnd"/>
    </w:p>
    <w:p w14:paraId="2A889712" w14:textId="77777777" w:rsidR="0026018A" w:rsidRPr="0026018A" w:rsidRDefault="0026018A" w:rsidP="0026018A">
      <w:pPr>
        <w:spacing w:after="2"/>
      </w:pPr>
      <w:r w:rsidRPr="0026018A">
        <w:t xml:space="preserve">    li x17, 4</w:t>
      </w:r>
    </w:p>
    <w:p w14:paraId="551854B8" w14:textId="77777777" w:rsidR="0026018A" w:rsidRPr="0026018A" w:rsidRDefault="0026018A" w:rsidP="0026018A">
      <w:pPr>
        <w:spacing w:after="2"/>
      </w:pPr>
      <w:r w:rsidRPr="0026018A">
        <w:t xml:space="preserve">    la x10, result_mid1</w:t>
      </w:r>
    </w:p>
    <w:p w14:paraId="2177061D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ecall</w:t>
      </w:r>
      <w:proofErr w:type="spellEnd"/>
    </w:p>
    <w:p w14:paraId="6E325642" w14:textId="77777777" w:rsidR="0026018A" w:rsidRPr="0026018A" w:rsidRDefault="0026018A" w:rsidP="0026018A">
      <w:pPr>
        <w:spacing w:after="2"/>
      </w:pPr>
      <w:r w:rsidRPr="0026018A">
        <w:t xml:space="preserve">    li x17, 1</w:t>
      </w:r>
    </w:p>
    <w:p w14:paraId="1C240602" w14:textId="77777777" w:rsidR="0026018A" w:rsidRPr="0026018A" w:rsidRDefault="0026018A" w:rsidP="0026018A">
      <w:pPr>
        <w:spacing w:after="2"/>
      </w:pPr>
      <w:r w:rsidRPr="0026018A">
        <w:t xml:space="preserve">    mv x10, s3</w:t>
      </w:r>
    </w:p>
    <w:p w14:paraId="2D074116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ecall</w:t>
      </w:r>
      <w:proofErr w:type="spellEnd"/>
    </w:p>
    <w:p w14:paraId="0A58B1FA" w14:textId="77777777" w:rsidR="0026018A" w:rsidRPr="0026018A" w:rsidRDefault="0026018A" w:rsidP="0026018A">
      <w:pPr>
        <w:spacing w:after="2"/>
      </w:pPr>
      <w:r w:rsidRPr="0026018A">
        <w:t xml:space="preserve">    li x17, 4</w:t>
      </w:r>
    </w:p>
    <w:p w14:paraId="07B07427" w14:textId="77777777" w:rsidR="0026018A" w:rsidRPr="0026018A" w:rsidRDefault="0026018A" w:rsidP="0026018A">
      <w:pPr>
        <w:spacing w:after="2"/>
      </w:pPr>
      <w:r w:rsidRPr="0026018A">
        <w:t xml:space="preserve">    la x10, result_mid2</w:t>
      </w:r>
    </w:p>
    <w:p w14:paraId="1764B5B7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ecall</w:t>
      </w:r>
      <w:proofErr w:type="spellEnd"/>
    </w:p>
    <w:p w14:paraId="0D9BF424" w14:textId="77777777" w:rsidR="0026018A" w:rsidRPr="0026018A" w:rsidRDefault="0026018A" w:rsidP="0026018A">
      <w:pPr>
        <w:spacing w:after="2"/>
      </w:pPr>
      <w:r w:rsidRPr="0026018A">
        <w:t xml:space="preserve">    li x17, 1</w:t>
      </w:r>
    </w:p>
    <w:p w14:paraId="32F1C792" w14:textId="77777777" w:rsidR="0026018A" w:rsidRPr="0026018A" w:rsidRDefault="0026018A" w:rsidP="0026018A">
      <w:pPr>
        <w:spacing w:after="2"/>
      </w:pPr>
      <w:r w:rsidRPr="0026018A">
        <w:t xml:space="preserve">    mv x10, x12</w:t>
      </w:r>
    </w:p>
    <w:p w14:paraId="0081F240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ecall</w:t>
      </w:r>
      <w:proofErr w:type="spellEnd"/>
    </w:p>
    <w:p w14:paraId="14373C4C" w14:textId="77777777" w:rsidR="0026018A" w:rsidRPr="0026018A" w:rsidRDefault="0026018A" w:rsidP="0026018A">
      <w:pPr>
        <w:spacing w:after="2"/>
      </w:pPr>
      <w:r w:rsidRPr="0026018A">
        <w:t xml:space="preserve">    li x17, 4</w:t>
      </w:r>
    </w:p>
    <w:p w14:paraId="2610E82F" w14:textId="77777777" w:rsidR="0026018A" w:rsidRPr="0026018A" w:rsidRDefault="0026018A" w:rsidP="0026018A">
      <w:pPr>
        <w:spacing w:after="2"/>
      </w:pPr>
      <w:r w:rsidRPr="0026018A">
        <w:lastRenderedPageBreak/>
        <w:t xml:space="preserve">    la x10, </w:t>
      </w:r>
      <w:proofErr w:type="spellStart"/>
      <w:r w:rsidRPr="0026018A">
        <w:t>result_suffix</w:t>
      </w:r>
      <w:proofErr w:type="spellEnd"/>
    </w:p>
    <w:p w14:paraId="71A8175E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ecall</w:t>
      </w:r>
      <w:proofErr w:type="spellEnd"/>
    </w:p>
    <w:p w14:paraId="589573DC" w14:textId="77777777" w:rsidR="0026018A" w:rsidRPr="0026018A" w:rsidRDefault="0026018A" w:rsidP="0026018A">
      <w:pPr>
        <w:spacing w:after="2"/>
      </w:pPr>
      <w:r w:rsidRPr="0026018A">
        <w:t xml:space="preserve">    li x17, 1</w:t>
      </w:r>
    </w:p>
    <w:p w14:paraId="788AA725" w14:textId="77777777" w:rsidR="0026018A" w:rsidRPr="0026018A" w:rsidRDefault="0026018A" w:rsidP="0026018A">
      <w:pPr>
        <w:spacing w:after="2"/>
      </w:pPr>
      <w:r w:rsidRPr="0026018A">
        <w:t xml:space="preserve">    mv x10, x13</w:t>
      </w:r>
    </w:p>
    <w:p w14:paraId="7A3B29AE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ecall</w:t>
      </w:r>
      <w:proofErr w:type="spellEnd"/>
    </w:p>
    <w:p w14:paraId="4ABAE023" w14:textId="77777777" w:rsidR="0026018A" w:rsidRPr="0026018A" w:rsidRDefault="0026018A" w:rsidP="0026018A">
      <w:pPr>
        <w:spacing w:after="2"/>
      </w:pPr>
      <w:r w:rsidRPr="0026018A">
        <w:t xml:space="preserve">    li x17, 4</w:t>
      </w:r>
    </w:p>
    <w:p w14:paraId="7E357627" w14:textId="77777777" w:rsidR="0026018A" w:rsidRPr="0026018A" w:rsidRDefault="0026018A" w:rsidP="0026018A">
      <w:pPr>
        <w:spacing w:after="2"/>
      </w:pPr>
      <w:r w:rsidRPr="0026018A">
        <w:t xml:space="preserve">    la x10, newline</w:t>
      </w:r>
    </w:p>
    <w:p w14:paraId="6402B565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ecall</w:t>
      </w:r>
      <w:proofErr w:type="spellEnd"/>
    </w:p>
    <w:p w14:paraId="56F5CE03" w14:textId="77777777" w:rsidR="0026018A" w:rsidRPr="0026018A" w:rsidRDefault="0026018A" w:rsidP="0026018A">
      <w:pPr>
        <w:spacing w:after="2"/>
      </w:pPr>
    </w:p>
    <w:p w14:paraId="2EED3FA1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addi</w:t>
      </w:r>
      <w:proofErr w:type="spellEnd"/>
      <w:r w:rsidRPr="0026018A">
        <w:t xml:space="preserve"> x21, x21, 1</w:t>
      </w:r>
    </w:p>
    <w:p w14:paraId="5EAEC499" w14:textId="77777777" w:rsidR="0026018A" w:rsidRPr="0026018A" w:rsidRDefault="0026018A" w:rsidP="0026018A">
      <w:pPr>
        <w:spacing w:after="2"/>
        <w:rPr>
          <w:lang w:val="ru-RU"/>
        </w:rPr>
      </w:pPr>
      <w:r w:rsidRPr="0026018A">
        <w:t xml:space="preserve">    </w:t>
      </w:r>
      <w:r w:rsidRPr="0026018A">
        <w:rPr>
          <w:lang w:val="ru-RU"/>
        </w:rPr>
        <w:t xml:space="preserve">j </w:t>
      </w:r>
      <w:proofErr w:type="spellStart"/>
      <w:r w:rsidRPr="0026018A">
        <w:rPr>
          <w:lang w:val="ru-RU"/>
        </w:rPr>
        <w:t>preset_test_loop</w:t>
      </w:r>
      <w:proofErr w:type="spellEnd"/>
    </w:p>
    <w:p w14:paraId="71B91BDD" w14:textId="77777777" w:rsidR="0026018A" w:rsidRPr="0026018A" w:rsidRDefault="0026018A" w:rsidP="0026018A">
      <w:pPr>
        <w:spacing w:after="2"/>
        <w:rPr>
          <w:lang w:val="ru-RU"/>
        </w:rPr>
      </w:pPr>
    </w:p>
    <w:p w14:paraId="656ED7E8" w14:textId="77777777" w:rsidR="0026018A" w:rsidRPr="0026018A" w:rsidRDefault="0026018A" w:rsidP="0026018A">
      <w:pPr>
        <w:spacing w:after="2"/>
        <w:rPr>
          <w:lang w:val="ru-RU"/>
        </w:rPr>
      </w:pPr>
      <w:r w:rsidRPr="0026018A">
        <w:rPr>
          <w:lang w:val="ru-RU"/>
        </w:rPr>
        <w:t># ================= Запуск случайных тестов =================</w:t>
      </w:r>
    </w:p>
    <w:p w14:paraId="685DCB67" w14:textId="77777777" w:rsidR="0026018A" w:rsidRPr="0026018A" w:rsidRDefault="0026018A" w:rsidP="0026018A">
      <w:pPr>
        <w:spacing w:after="2"/>
      </w:pPr>
      <w:proofErr w:type="spellStart"/>
      <w:r w:rsidRPr="0026018A">
        <w:t>run_random_tests</w:t>
      </w:r>
      <w:proofErr w:type="spellEnd"/>
      <w:r w:rsidRPr="0026018A">
        <w:t>:</w:t>
      </w:r>
    </w:p>
    <w:p w14:paraId="71510C60" w14:textId="77777777" w:rsidR="0026018A" w:rsidRPr="0026018A" w:rsidRDefault="0026018A" w:rsidP="0026018A">
      <w:pPr>
        <w:spacing w:after="2"/>
      </w:pPr>
      <w:r w:rsidRPr="0026018A">
        <w:t xml:space="preserve">    li x20, 5</w:t>
      </w:r>
    </w:p>
    <w:p w14:paraId="4D54B689" w14:textId="77777777" w:rsidR="0026018A" w:rsidRPr="0026018A" w:rsidRDefault="0026018A" w:rsidP="0026018A">
      <w:pPr>
        <w:spacing w:after="2"/>
      </w:pPr>
      <w:r w:rsidRPr="0026018A">
        <w:t xml:space="preserve">    li x21, 0</w:t>
      </w:r>
    </w:p>
    <w:p w14:paraId="45EB82C1" w14:textId="77777777" w:rsidR="0026018A" w:rsidRPr="0026018A" w:rsidRDefault="0026018A" w:rsidP="0026018A">
      <w:pPr>
        <w:spacing w:after="2"/>
      </w:pPr>
    </w:p>
    <w:p w14:paraId="77040FE9" w14:textId="77777777" w:rsidR="0026018A" w:rsidRPr="0026018A" w:rsidRDefault="0026018A" w:rsidP="0026018A">
      <w:pPr>
        <w:spacing w:after="2"/>
      </w:pPr>
      <w:proofErr w:type="spellStart"/>
      <w:r w:rsidRPr="0026018A">
        <w:t>random_test_loop</w:t>
      </w:r>
      <w:proofErr w:type="spellEnd"/>
      <w:r w:rsidRPr="0026018A">
        <w:t>:</w:t>
      </w:r>
    </w:p>
    <w:p w14:paraId="71E349C3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beq</w:t>
      </w:r>
      <w:proofErr w:type="spellEnd"/>
      <w:r w:rsidRPr="0026018A">
        <w:t xml:space="preserve"> x21, x20, </w:t>
      </w:r>
      <w:proofErr w:type="spellStart"/>
      <w:r w:rsidRPr="0026018A">
        <w:t>return_to_menu</w:t>
      </w:r>
      <w:proofErr w:type="spellEnd"/>
    </w:p>
    <w:p w14:paraId="3791C23D" w14:textId="77777777" w:rsidR="0026018A" w:rsidRPr="0026018A" w:rsidRDefault="0026018A" w:rsidP="0026018A">
      <w:pPr>
        <w:spacing w:after="2"/>
      </w:pPr>
    </w:p>
    <w:p w14:paraId="6DD57680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jal</w:t>
      </w:r>
      <w:proofErr w:type="spellEnd"/>
      <w:r w:rsidRPr="0026018A">
        <w:t xml:space="preserve"> x1, rand</w:t>
      </w:r>
    </w:p>
    <w:p w14:paraId="312FEC42" w14:textId="77777777" w:rsidR="0026018A" w:rsidRPr="0026018A" w:rsidRDefault="0026018A" w:rsidP="0026018A">
      <w:pPr>
        <w:spacing w:after="2"/>
      </w:pPr>
      <w:r w:rsidRPr="0026018A">
        <w:t xml:space="preserve">    mv s2, x10</w:t>
      </w:r>
    </w:p>
    <w:p w14:paraId="16877F37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jal</w:t>
      </w:r>
      <w:proofErr w:type="spellEnd"/>
      <w:r w:rsidRPr="0026018A">
        <w:t xml:space="preserve"> x1, rand</w:t>
      </w:r>
    </w:p>
    <w:p w14:paraId="67280F49" w14:textId="77777777" w:rsidR="0026018A" w:rsidRPr="0026018A" w:rsidRDefault="0026018A" w:rsidP="0026018A">
      <w:pPr>
        <w:spacing w:after="2"/>
      </w:pPr>
      <w:r w:rsidRPr="0026018A">
        <w:t xml:space="preserve">    mv s3, x10</w:t>
      </w:r>
    </w:p>
    <w:p w14:paraId="06DF471A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beq</w:t>
      </w:r>
      <w:proofErr w:type="spellEnd"/>
      <w:r w:rsidRPr="0026018A">
        <w:t xml:space="preserve"> s3, x0, </w:t>
      </w:r>
      <w:proofErr w:type="spellStart"/>
      <w:r w:rsidRPr="0026018A">
        <w:t>random_test_loop</w:t>
      </w:r>
      <w:proofErr w:type="spellEnd"/>
    </w:p>
    <w:p w14:paraId="3EB77348" w14:textId="77777777" w:rsidR="0026018A" w:rsidRPr="0026018A" w:rsidRDefault="0026018A" w:rsidP="0026018A">
      <w:pPr>
        <w:spacing w:after="2"/>
      </w:pPr>
    </w:p>
    <w:p w14:paraId="1ECE6BE6" w14:textId="77777777" w:rsidR="0026018A" w:rsidRPr="0026018A" w:rsidRDefault="0026018A" w:rsidP="0026018A">
      <w:pPr>
        <w:spacing w:after="2"/>
      </w:pPr>
      <w:r w:rsidRPr="0026018A">
        <w:t xml:space="preserve">    mv x10, s2</w:t>
      </w:r>
    </w:p>
    <w:p w14:paraId="700E08C1" w14:textId="77777777" w:rsidR="0026018A" w:rsidRPr="0026018A" w:rsidRDefault="0026018A" w:rsidP="0026018A">
      <w:pPr>
        <w:spacing w:after="2"/>
      </w:pPr>
      <w:r w:rsidRPr="0026018A">
        <w:t xml:space="preserve">    mv x11, s3</w:t>
      </w:r>
    </w:p>
    <w:p w14:paraId="6572C8C6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jal</w:t>
      </w:r>
      <w:proofErr w:type="spellEnd"/>
      <w:r w:rsidRPr="0026018A">
        <w:t xml:space="preserve"> x1, </w:t>
      </w:r>
      <w:proofErr w:type="spellStart"/>
      <w:r w:rsidRPr="0026018A">
        <w:t>fast_divide</w:t>
      </w:r>
      <w:proofErr w:type="spellEnd"/>
    </w:p>
    <w:p w14:paraId="7F8D4D16" w14:textId="77777777" w:rsidR="0026018A" w:rsidRPr="0026018A" w:rsidRDefault="0026018A" w:rsidP="0026018A">
      <w:pPr>
        <w:spacing w:after="2"/>
      </w:pPr>
      <w:r w:rsidRPr="0026018A">
        <w:t xml:space="preserve">    mv x12, x10</w:t>
      </w:r>
    </w:p>
    <w:p w14:paraId="6AD33A2E" w14:textId="77777777" w:rsidR="0026018A" w:rsidRPr="0026018A" w:rsidRDefault="0026018A" w:rsidP="0026018A">
      <w:pPr>
        <w:spacing w:after="2"/>
      </w:pPr>
      <w:r w:rsidRPr="0026018A">
        <w:t xml:space="preserve">    mv x13, x11</w:t>
      </w:r>
    </w:p>
    <w:p w14:paraId="446BD3D9" w14:textId="77777777" w:rsidR="0026018A" w:rsidRPr="0026018A" w:rsidRDefault="0026018A" w:rsidP="0026018A">
      <w:pPr>
        <w:spacing w:after="2"/>
      </w:pPr>
    </w:p>
    <w:p w14:paraId="77AAFD47" w14:textId="77777777" w:rsidR="0026018A" w:rsidRPr="0026018A" w:rsidRDefault="0026018A" w:rsidP="0026018A">
      <w:pPr>
        <w:spacing w:after="2"/>
      </w:pPr>
      <w:r w:rsidRPr="0026018A">
        <w:t xml:space="preserve">    li x17, 4</w:t>
      </w:r>
    </w:p>
    <w:p w14:paraId="75C377A3" w14:textId="77777777" w:rsidR="0026018A" w:rsidRPr="0026018A" w:rsidRDefault="0026018A" w:rsidP="0026018A">
      <w:pPr>
        <w:spacing w:after="2"/>
      </w:pPr>
      <w:r w:rsidRPr="0026018A">
        <w:t xml:space="preserve">    la x10, </w:t>
      </w:r>
      <w:proofErr w:type="spellStart"/>
      <w:r w:rsidRPr="0026018A">
        <w:t>result_prefix</w:t>
      </w:r>
      <w:proofErr w:type="spellEnd"/>
    </w:p>
    <w:p w14:paraId="66D1A950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ecall</w:t>
      </w:r>
      <w:proofErr w:type="spellEnd"/>
    </w:p>
    <w:p w14:paraId="14596112" w14:textId="77777777" w:rsidR="0026018A" w:rsidRPr="0026018A" w:rsidRDefault="0026018A" w:rsidP="0026018A">
      <w:pPr>
        <w:spacing w:after="2"/>
      </w:pPr>
      <w:r w:rsidRPr="0026018A">
        <w:t xml:space="preserve">    li x17, 1</w:t>
      </w:r>
    </w:p>
    <w:p w14:paraId="43ED9E72" w14:textId="77777777" w:rsidR="0026018A" w:rsidRPr="0026018A" w:rsidRDefault="0026018A" w:rsidP="0026018A">
      <w:pPr>
        <w:spacing w:after="2"/>
      </w:pPr>
      <w:r w:rsidRPr="0026018A">
        <w:t xml:space="preserve">    mv x10, s2</w:t>
      </w:r>
    </w:p>
    <w:p w14:paraId="0DE44A04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ecall</w:t>
      </w:r>
      <w:proofErr w:type="spellEnd"/>
    </w:p>
    <w:p w14:paraId="09F843B0" w14:textId="77777777" w:rsidR="0026018A" w:rsidRPr="0026018A" w:rsidRDefault="0026018A" w:rsidP="0026018A">
      <w:pPr>
        <w:spacing w:after="2"/>
      </w:pPr>
      <w:r w:rsidRPr="0026018A">
        <w:t xml:space="preserve">    li x17, 4</w:t>
      </w:r>
    </w:p>
    <w:p w14:paraId="14496E50" w14:textId="77777777" w:rsidR="0026018A" w:rsidRPr="0026018A" w:rsidRDefault="0026018A" w:rsidP="0026018A">
      <w:pPr>
        <w:spacing w:after="2"/>
      </w:pPr>
      <w:r w:rsidRPr="0026018A">
        <w:t xml:space="preserve">    la x10, result_mid1</w:t>
      </w:r>
    </w:p>
    <w:p w14:paraId="6019AF74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ecall</w:t>
      </w:r>
      <w:proofErr w:type="spellEnd"/>
    </w:p>
    <w:p w14:paraId="546CDE6A" w14:textId="77777777" w:rsidR="0026018A" w:rsidRPr="0026018A" w:rsidRDefault="0026018A" w:rsidP="0026018A">
      <w:pPr>
        <w:spacing w:after="2"/>
      </w:pPr>
      <w:r w:rsidRPr="0026018A">
        <w:t xml:space="preserve">    li x17, 1</w:t>
      </w:r>
    </w:p>
    <w:p w14:paraId="6F9D6A36" w14:textId="77777777" w:rsidR="0026018A" w:rsidRPr="0026018A" w:rsidRDefault="0026018A" w:rsidP="0026018A">
      <w:pPr>
        <w:spacing w:after="2"/>
      </w:pPr>
      <w:r w:rsidRPr="0026018A">
        <w:t xml:space="preserve">    mv x10, s3</w:t>
      </w:r>
    </w:p>
    <w:p w14:paraId="0500946E" w14:textId="77777777" w:rsidR="0026018A" w:rsidRPr="0026018A" w:rsidRDefault="0026018A" w:rsidP="0026018A">
      <w:pPr>
        <w:spacing w:after="2"/>
      </w:pPr>
      <w:r w:rsidRPr="0026018A">
        <w:lastRenderedPageBreak/>
        <w:t xml:space="preserve">    </w:t>
      </w:r>
      <w:proofErr w:type="spellStart"/>
      <w:r w:rsidRPr="0026018A">
        <w:t>ecall</w:t>
      </w:r>
      <w:proofErr w:type="spellEnd"/>
    </w:p>
    <w:p w14:paraId="024AE85A" w14:textId="77777777" w:rsidR="0026018A" w:rsidRPr="0026018A" w:rsidRDefault="0026018A" w:rsidP="0026018A">
      <w:pPr>
        <w:spacing w:after="2"/>
      </w:pPr>
      <w:r w:rsidRPr="0026018A">
        <w:t xml:space="preserve">    li x17, 4</w:t>
      </w:r>
    </w:p>
    <w:p w14:paraId="0EC07481" w14:textId="77777777" w:rsidR="0026018A" w:rsidRPr="0026018A" w:rsidRDefault="0026018A" w:rsidP="0026018A">
      <w:pPr>
        <w:spacing w:after="2"/>
      </w:pPr>
      <w:r w:rsidRPr="0026018A">
        <w:t xml:space="preserve">    la x10, result_mid2</w:t>
      </w:r>
    </w:p>
    <w:p w14:paraId="08422800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ecall</w:t>
      </w:r>
      <w:proofErr w:type="spellEnd"/>
    </w:p>
    <w:p w14:paraId="6D0535C7" w14:textId="77777777" w:rsidR="0026018A" w:rsidRPr="0026018A" w:rsidRDefault="0026018A" w:rsidP="0026018A">
      <w:pPr>
        <w:spacing w:after="2"/>
      </w:pPr>
      <w:r w:rsidRPr="0026018A">
        <w:t xml:space="preserve">    li x17, 1</w:t>
      </w:r>
    </w:p>
    <w:p w14:paraId="7BED12D1" w14:textId="77777777" w:rsidR="0026018A" w:rsidRPr="0026018A" w:rsidRDefault="0026018A" w:rsidP="0026018A">
      <w:pPr>
        <w:spacing w:after="2"/>
      </w:pPr>
      <w:r w:rsidRPr="0026018A">
        <w:t xml:space="preserve">    mv x10, x12</w:t>
      </w:r>
    </w:p>
    <w:p w14:paraId="50F7E21F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ecall</w:t>
      </w:r>
      <w:proofErr w:type="spellEnd"/>
    </w:p>
    <w:p w14:paraId="50AAA563" w14:textId="77777777" w:rsidR="0026018A" w:rsidRPr="0026018A" w:rsidRDefault="0026018A" w:rsidP="0026018A">
      <w:pPr>
        <w:spacing w:after="2"/>
      </w:pPr>
      <w:r w:rsidRPr="0026018A">
        <w:t xml:space="preserve">    li x17, 4</w:t>
      </w:r>
    </w:p>
    <w:p w14:paraId="3D97B6E8" w14:textId="77777777" w:rsidR="0026018A" w:rsidRPr="0026018A" w:rsidRDefault="0026018A" w:rsidP="0026018A">
      <w:pPr>
        <w:spacing w:after="2"/>
      </w:pPr>
      <w:r w:rsidRPr="0026018A">
        <w:t xml:space="preserve">    la x10, </w:t>
      </w:r>
      <w:proofErr w:type="spellStart"/>
      <w:r w:rsidRPr="0026018A">
        <w:t>result_suffix</w:t>
      </w:r>
      <w:proofErr w:type="spellEnd"/>
    </w:p>
    <w:p w14:paraId="0050CA5C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ecall</w:t>
      </w:r>
      <w:proofErr w:type="spellEnd"/>
    </w:p>
    <w:p w14:paraId="366FEA5D" w14:textId="77777777" w:rsidR="0026018A" w:rsidRPr="0026018A" w:rsidRDefault="0026018A" w:rsidP="0026018A">
      <w:pPr>
        <w:spacing w:after="2"/>
      </w:pPr>
      <w:r w:rsidRPr="0026018A">
        <w:t xml:space="preserve">    li x17, 1</w:t>
      </w:r>
    </w:p>
    <w:p w14:paraId="7E7EBB70" w14:textId="77777777" w:rsidR="0026018A" w:rsidRPr="0026018A" w:rsidRDefault="0026018A" w:rsidP="0026018A">
      <w:pPr>
        <w:spacing w:after="2"/>
      </w:pPr>
      <w:r w:rsidRPr="0026018A">
        <w:t xml:space="preserve">    mv x10, x13</w:t>
      </w:r>
    </w:p>
    <w:p w14:paraId="5EE9B51E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ecall</w:t>
      </w:r>
      <w:proofErr w:type="spellEnd"/>
    </w:p>
    <w:p w14:paraId="46D61C6F" w14:textId="77777777" w:rsidR="0026018A" w:rsidRPr="0026018A" w:rsidRDefault="0026018A" w:rsidP="0026018A">
      <w:pPr>
        <w:spacing w:after="2"/>
      </w:pPr>
      <w:r w:rsidRPr="0026018A">
        <w:t xml:space="preserve">    li x17, 4</w:t>
      </w:r>
    </w:p>
    <w:p w14:paraId="1F0DB4AE" w14:textId="77777777" w:rsidR="0026018A" w:rsidRPr="0026018A" w:rsidRDefault="0026018A" w:rsidP="0026018A">
      <w:pPr>
        <w:spacing w:after="2"/>
      </w:pPr>
      <w:r w:rsidRPr="0026018A">
        <w:t xml:space="preserve">    la x10, newline</w:t>
      </w:r>
    </w:p>
    <w:p w14:paraId="6BD92F54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ecall</w:t>
      </w:r>
      <w:proofErr w:type="spellEnd"/>
    </w:p>
    <w:p w14:paraId="05F9AB98" w14:textId="77777777" w:rsidR="0026018A" w:rsidRPr="0026018A" w:rsidRDefault="0026018A" w:rsidP="0026018A">
      <w:pPr>
        <w:spacing w:after="2"/>
      </w:pPr>
    </w:p>
    <w:p w14:paraId="5638A648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addi</w:t>
      </w:r>
      <w:proofErr w:type="spellEnd"/>
      <w:r w:rsidRPr="0026018A">
        <w:t xml:space="preserve"> x21, x21, 1</w:t>
      </w:r>
    </w:p>
    <w:p w14:paraId="564FFD9C" w14:textId="77777777" w:rsidR="0026018A" w:rsidRPr="0026018A" w:rsidRDefault="0026018A" w:rsidP="0026018A">
      <w:pPr>
        <w:spacing w:after="2"/>
      </w:pPr>
      <w:r w:rsidRPr="0026018A">
        <w:t xml:space="preserve">    j </w:t>
      </w:r>
      <w:proofErr w:type="spellStart"/>
      <w:r w:rsidRPr="0026018A">
        <w:t>random_test_loop</w:t>
      </w:r>
      <w:proofErr w:type="spellEnd"/>
    </w:p>
    <w:p w14:paraId="55C12143" w14:textId="77777777" w:rsidR="0026018A" w:rsidRPr="0026018A" w:rsidRDefault="0026018A" w:rsidP="0026018A">
      <w:pPr>
        <w:spacing w:after="2"/>
      </w:pPr>
    </w:p>
    <w:p w14:paraId="6D25EE24" w14:textId="77777777" w:rsidR="0026018A" w:rsidRPr="0026018A" w:rsidRDefault="0026018A" w:rsidP="0026018A">
      <w:pPr>
        <w:spacing w:after="2"/>
      </w:pPr>
      <w:r w:rsidRPr="0026018A">
        <w:t xml:space="preserve"># ================= </w:t>
      </w:r>
      <w:r w:rsidRPr="0026018A">
        <w:rPr>
          <w:lang w:val="ru-RU"/>
        </w:rPr>
        <w:t>Режим</w:t>
      </w:r>
      <w:r w:rsidRPr="0026018A">
        <w:t xml:space="preserve"> </w:t>
      </w:r>
      <w:r w:rsidRPr="0026018A">
        <w:rPr>
          <w:lang w:val="ru-RU"/>
        </w:rPr>
        <w:t>ручного</w:t>
      </w:r>
      <w:r w:rsidRPr="0026018A">
        <w:t xml:space="preserve"> </w:t>
      </w:r>
      <w:r w:rsidRPr="0026018A">
        <w:rPr>
          <w:lang w:val="ru-RU"/>
        </w:rPr>
        <w:t>ввода</w:t>
      </w:r>
      <w:r w:rsidRPr="0026018A">
        <w:t xml:space="preserve"> =================</w:t>
      </w:r>
    </w:p>
    <w:p w14:paraId="632DBD02" w14:textId="77777777" w:rsidR="0026018A" w:rsidRPr="0026018A" w:rsidRDefault="0026018A" w:rsidP="0026018A">
      <w:pPr>
        <w:spacing w:after="2"/>
      </w:pPr>
      <w:proofErr w:type="spellStart"/>
      <w:r w:rsidRPr="0026018A">
        <w:t>manual_input_mode</w:t>
      </w:r>
      <w:proofErr w:type="spellEnd"/>
      <w:r w:rsidRPr="0026018A">
        <w:t>:</w:t>
      </w:r>
    </w:p>
    <w:p w14:paraId="6CB8DF26" w14:textId="77777777" w:rsidR="0026018A" w:rsidRPr="0026018A" w:rsidRDefault="0026018A" w:rsidP="0026018A">
      <w:pPr>
        <w:spacing w:after="2"/>
      </w:pPr>
      <w:proofErr w:type="spellStart"/>
      <w:r w:rsidRPr="0026018A">
        <w:t>input_dividend</w:t>
      </w:r>
      <w:proofErr w:type="spellEnd"/>
      <w:r w:rsidRPr="0026018A">
        <w:t>:</w:t>
      </w:r>
    </w:p>
    <w:p w14:paraId="0B55A474" w14:textId="77777777" w:rsidR="0026018A" w:rsidRPr="0026018A" w:rsidRDefault="0026018A" w:rsidP="0026018A">
      <w:pPr>
        <w:spacing w:after="2"/>
      </w:pPr>
      <w:r w:rsidRPr="0026018A">
        <w:t xml:space="preserve">    li x17, 4</w:t>
      </w:r>
    </w:p>
    <w:p w14:paraId="6F929C20" w14:textId="77777777" w:rsidR="0026018A" w:rsidRPr="0026018A" w:rsidRDefault="0026018A" w:rsidP="0026018A">
      <w:pPr>
        <w:spacing w:after="2"/>
      </w:pPr>
      <w:r w:rsidRPr="0026018A">
        <w:t xml:space="preserve">    la x10, </w:t>
      </w:r>
      <w:proofErr w:type="spellStart"/>
      <w:r w:rsidRPr="0026018A">
        <w:t>prompt_dividend</w:t>
      </w:r>
      <w:proofErr w:type="spellEnd"/>
    </w:p>
    <w:p w14:paraId="667C7B59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ecall</w:t>
      </w:r>
      <w:proofErr w:type="spellEnd"/>
    </w:p>
    <w:p w14:paraId="5094EBC2" w14:textId="77777777" w:rsidR="0026018A" w:rsidRPr="0026018A" w:rsidRDefault="0026018A" w:rsidP="0026018A">
      <w:pPr>
        <w:spacing w:after="2"/>
      </w:pPr>
    </w:p>
    <w:p w14:paraId="7C2556ED" w14:textId="77777777" w:rsidR="0026018A" w:rsidRPr="0026018A" w:rsidRDefault="0026018A" w:rsidP="0026018A">
      <w:pPr>
        <w:spacing w:after="2"/>
      </w:pPr>
      <w:r w:rsidRPr="0026018A">
        <w:t xml:space="preserve">    li x17, 8</w:t>
      </w:r>
    </w:p>
    <w:p w14:paraId="3F84C00D" w14:textId="77777777" w:rsidR="0026018A" w:rsidRPr="0026018A" w:rsidRDefault="0026018A" w:rsidP="0026018A">
      <w:pPr>
        <w:spacing w:after="2"/>
      </w:pPr>
      <w:r w:rsidRPr="0026018A">
        <w:t xml:space="preserve">    la x10, buffer</w:t>
      </w:r>
    </w:p>
    <w:p w14:paraId="62C89999" w14:textId="77777777" w:rsidR="0026018A" w:rsidRPr="0026018A" w:rsidRDefault="0026018A" w:rsidP="0026018A">
      <w:pPr>
        <w:spacing w:after="2"/>
      </w:pPr>
      <w:r w:rsidRPr="0026018A">
        <w:t xml:space="preserve">    li x11, 64</w:t>
      </w:r>
    </w:p>
    <w:p w14:paraId="44B96B7B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ecall</w:t>
      </w:r>
      <w:proofErr w:type="spellEnd"/>
    </w:p>
    <w:p w14:paraId="185D32EA" w14:textId="77777777" w:rsidR="0026018A" w:rsidRPr="0026018A" w:rsidRDefault="0026018A" w:rsidP="0026018A">
      <w:pPr>
        <w:spacing w:after="2"/>
      </w:pPr>
    </w:p>
    <w:p w14:paraId="4A76FDB2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jal</w:t>
      </w:r>
      <w:proofErr w:type="spellEnd"/>
      <w:r w:rsidRPr="0026018A">
        <w:t xml:space="preserve"> x1, </w:t>
      </w:r>
      <w:proofErr w:type="spellStart"/>
      <w:r w:rsidRPr="0026018A">
        <w:t>clear_newline</w:t>
      </w:r>
      <w:proofErr w:type="spellEnd"/>
    </w:p>
    <w:p w14:paraId="51EF6277" w14:textId="77777777" w:rsidR="0026018A" w:rsidRPr="0026018A" w:rsidRDefault="0026018A" w:rsidP="0026018A">
      <w:pPr>
        <w:spacing w:after="2"/>
      </w:pPr>
    </w:p>
    <w:p w14:paraId="67A15009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jal</w:t>
      </w:r>
      <w:proofErr w:type="spellEnd"/>
      <w:r w:rsidRPr="0026018A">
        <w:t xml:space="preserve"> x1, </w:t>
      </w:r>
      <w:proofErr w:type="spellStart"/>
      <w:r w:rsidRPr="0026018A">
        <w:t>check_for_exit</w:t>
      </w:r>
      <w:proofErr w:type="spellEnd"/>
    </w:p>
    <w:p w14:paraId="32885D2F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bne</w:t>
      </w:r>
      <w:proofErr w:type="spellEnd"/>
      <w:r w:rsidRPr="0026018A">
        <w:t xml:space="preserve"> x10, x0, </w:t>
      </w:r>
      <w:proofErr w:type="spellStart"/>
      <w:r w:rsidRPr="0026018A">
        <w:t>return_to_menu</w:t>
      </w:r>
      <w:proofErr w:type="spellEnd"/>
    </w:p>
    <w:p w14:paraId="346BADD7" w14:textId="77777777" w:rsidR="0026018A" w:rsidRPr="0026018A" w:rsidRDefault="0026018A" w:rsidP="0026018A">
      <w:pPr>
        <w:spacing w:after="2"/>
      </w:pPr>
    </w:p>
    <w:p w14:paraId="21F8DBD0" w14:textId="77777777" w:rsidR="0026018A" w:rsidRPr="0026018A" w:rsidRDefault="0026018A" w:rsidP="0026018A">
      <w:pPr>
        <w:spacing w:after="2"/>
      </w:pPr>
      <w:r w:rsidRPr="0026018A">
        <w:t xml:space="preserve">    la x10, buffer</w:t>
      </w:r>
    </w:p>
    <w:p w14:paraId="631571B5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jal</w:t>
      </w:r>
      <w:proofErr w:type="spellEnd"/>
      <w:r w:rsidRPr="0026018A">
        <w:t xml:space="preserve"> x1, </w:t>
      </w:r>
      <w:proofErr w:type="spellStart"/>
      <w:r w:rsidRPr="0026018A">
        <w:t>parse_int_safe</w:t>
      </w:r>
      <w:proofErr w:type="spellEnd"/>
    </w:p>
    <w:p w14:paraId="48B820F8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bne</w:t>
      </w:r>
      <w:proofErr w:type="spellEnd"/>
      <w:r w:rsidRPr="0026018A">
        <w:t xml:space="preserve"> x11, x0, </w:t>
      </w:r>
      <w:proofErr w:type="spellStart"/>
      <w:r w:rsidRPr="0026018A">
        <w:t>input_dividend</w:t>
      </w:r>
      <w:proofErr w:type="spellEnd"/>
    </w:p>
    <w:p w14:paraId="5AD5995E" w14:textId="77777777" w:rsidR="0026018A" w:rsidRPr="0026018A" w:rsidRDefault="0026018A" w:rsidP="0026018A">
      <w:pPr>
        <w:spacing w:after="2"/>
      </w:pPr>
    </w:p>
    <w:p w14:paraId="4F698BBB" w14:textId="77777777" w:rsidR="0026018A" w:rsidRPr="0026018A" w:rsidRDefault="0026018A" w:rsidP="0026018A">
      <w:pPr>
        <w:spacing w:after="2"/>
      </w:pPr>
      <w:r w:rsidRPr="0026018A">
        <w:t xml:space="preserve">    mv x18, x10</w:t>
      </w:r>
    </w:p>
    <w:p w14:paraId="1F2263F2" w14:textId="77777777" w:rsidR="0026018A" w:rsidRPr="0026018A" w:rsidRDefault="0026018A" w:rsidP="0026018A">
      <w:pPr>
        <w:spacing w:after="2"/>
      </w:pPr>
    </w:p>
    <w:p w14:paraId="0560FAAF" w14:textId="77777777" w:rsidR="0026018A" w:rsidRPr="0026018A" w:rsidRDefault="0026018A" w:rsidP="0026018A">
      <w:pPr>
        <w:spacing w:after="2"/>
      </w:pPr>
      <w:proofErr w:type="spellStart"/>
      <w:r w:rsidRPr="0026018A">
        <w:lastRenderedPageBreak/>
        <w:t>input_divisor</w:t>
      </w:r>
      <w:proofErr w:type="spellEnd"/>
      <w:r w:rsidRPr="0026018A">
        <w:t>:</w:t>
      </w:r>
    </w:p>
    <w:p w14:paraId="747DAECA" w14:textId="77777777" w:rsidR="0026018A" w:rsidRPr="0026018A" w:rsidRDefault="0026018A" w:rsidP="0026018A">
      <w:pPr>
        <w:spacing w:after="2"/>
      </w:pPr>
      <w:r w:rsidRPr="0026018A">
        <w:t xml:space="preserve">    li x17, 4</w:t>
      </w:r>
    </w:p>
    <w:p w14:paraId="14A76376" w14:textId="77777777" w:rsidR="0026018A" w:rsidRPr="0026018A" w:rsidRDefault="0026018A" w:rsidP="0026018A">
      <w:pPr>
        <w:spacing w:after="2"/>
      </w:pPr>
      <w:r w:rsidRPr="0026018A">
        <w:t xml:space="preserve">    la x10, </w:t>
      </w:r>
      <w:proofErr w:type="spellStart"/>
      <w:r w:rsidRPr="0026018A">
        <w:t>prompt_divisor</w:t>
      </w:r>
      <w:proofErr w:type="spellEnd"/>
    </w:p>
    <w:p w14:paraId="749F64E1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ecall</w:t>
      </w:r>
      <w:proofErr w:type="spellEnd"/>
    </w:p>
    <w:p w14:paraId="21EE02BA" w14:textId="77777777" w:rsidR="0026018A" w:rsidRPr="0026018A" w:rsidRDefault="0026018A" w:rsidP="0026018A">
      <w:pPr>
        <w:spacing w:after="2"/>
      </w:pPr>
    </w:p>
    <w:p w14:paraId="42EB5E21" w14:textId="77777777" w:rsidR="0026018A" w:rsidRPr="0026018A" w:rsidRDefault="0026018A" w:rsidP="0026018A">
      <w:pPr>
        <w:spacing w:after="2"/>
      </w:pPr>
      <w:r w:rsidRPr="0026018A">
        <w:t xml:space="preserve">    li x17, 8</w:t>
      </w:r>
    </w:p>
    <w:p w14:paraId="5A86F98B" w14:textId="77777777" w:rsidR="0026018A" w:rsidRPr="0026018A" w:rsidRDefault="0026018A" w:rsidP="0026018A">
      <w:pPr>
        <w:spacing w:after="2"/>
      </w:pPr>
      <w:r w:rsidRPr="0026018A">
        <w:t xml:space="preserve">    la x10, buffer</w:t>
      </w:r>
    </w:p>
    <w:p w14:paraId="0720365F" w14:textId="77777777" w:rsidR="0026018A" w:rsidRPr="0026018A" w:rsidRDefault="0026018A" w:rsidP="0026018A">
      <w:pPr>
        <w:spacing w:after="2"/>
      </w:pPr>
      <w:r w:rsidRPr="0026018A">
        <w:t xml:space="preserve">    li x11, 64</w:t>
      </w:r>
    </w:p>
    <w:p w14:paraId="79D28B10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ecall</w:t>
      </w:r>
      <w:proofErr w:type="spellEnd"/>
    </w:p>
    <w:p w14:paraId="1D2DD9A1" w14:textId="77777777" w:rsidR="0026018A" w:rsidRPr="0026018A" w:rsidRDefault="0026018A" w:rsidP="0026018A">
      <w:pPr>
        <w:spacing w:after="2"/>
      </w:pPr>
    </w:p>
    <w:p w14:paraId="0302AFDD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jal</w:t>
      </w:r>
      <w:proofErr w:type="spellEnd"/>
      <w:r w:rsidRPr="0026018A">
        <w:t xml:space="preserve"> x1, </w:t>
      </w:r>
      <w:proofErr w:type="spellStart"/>
      <w:r w:rsidRPr="0026018A">
        <w:t>clear_newline</w:t>
      </w:r>
      <w:proofErr w:type="spellEnd"/>
    </w:p>
    <w:p w14:paraId="19215182" w14:textId="77777777" w:rsidR="0026018A" w:rsidRPr="0026018A" w:rsidRDefault="0026018A" w:rsidP="0026018A">
      <w:pPr>
        <w:spacing w:after="2"/>
      </w:pPr>
    </w:p>
    <w:p w14:paraId="2E409FC1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jal</w:t>
      </w:r>
      <w:proofErr w:type="spellEnd"/>
      <w:r w:rsidRPr="0026018A">
        <w:t xml:space="preserve"> x1, </w:t>
      </w:r>
      <w:proofErr w:type="spellStart"/>
      <w:r w:rsidRPr="0026018A">
        <w:t>check_for_exit</w:t>
      </w:r>
      <w:proofErr w:type="spellEnd"/>
    </w:p>
    <w:p w14:paraId="003D6A16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bne</w:t>
      </w:r>
      <w:proofErr w:type="spellEnd"/>
      <w:r w:rsidRPr="0026018A">
        <w:t xml:space="preserve"> x10, x0, </w:t>
      </w:r>
      <w:proofErr w:type="spellStart"/>
      <w:r w:rsidRPr="0026018A">
        <w:t>return_to_menu</w:t>
      </w:r>
      <w:proofErr w:type="spellEnd"/>
    </w:p>
    <w:p w14:paraId="4F1B7F98" w14:textId="77777777" w:rsidR="0026018A" w:rsidRPr="0026018A" w:rsidRDefault="0026018A" w:rsidP="0026018A">
      <w:pPr>
        <w:spacing w:after="2"/>
      </w:pPr>
    </w:p>
    <w:p w14:paraId="6CFACD7F" w14:textId="77777777" w:rsidR="0026018A" w:rsidRPr="0026018A" w:rsidRDefault="0026018A" w:rsidP="0026018A">
      <w:pPr>
        <w:spacing w:after="2"/>
      </w:pPr>
      <w:r w:rsidRPr="0026018A">
        <w:t xml:space="preserve">    la x10, buffer</w:t>
      </w:r>
    </w:p>
    <w:p w14:paraId="6CAA8336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jal</w:t>
      </w:r>
      <w:proofErr w:type="spellEnd"/>
      <w:r w:rsidRPr="0026018A">
        <w:t xml:space="preserve"> x1, </w:t>
      </w:r>
      <w:proofErr w:type="spellStart"/>
      <w:r w:rsidRPr="0026018A">
        <w:t>parse_int_safe</w:t>
      </w:r>
      <w:proofErr w:type="spellEnd"/>
    </w:p>
    <w:p w14:paraId="6478950B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bne</w:t>
      </w:r>
      <w:proofErr w:type="spellEnd"/>
      <w:r w:rsidRPr="0026018A">
        <w:t xml:space="preserve"> x11, x0, </w:t>
      </w:r>
      <w:proofErr w:type="spellStart"/>
      <w:r w:rsidRPr="0026018A">
        <w:t>input_divisor</w:t>
      </w:r>
      <w:proofErr w:type="spellEnd"/>
    </w:p>
    <w:p w14:paraId="00FAAC87" w14:textId="77777777" w:rsidR="0026018A" w:rsidRPr="0026018A" w:rsidRDefault="0026018A" w:rsidP="0026018A">
      <w:pPr>
        <w:spacing w:after="2"/>
      </w:pPr>
    </w:p>
    <w:p w14:paraId="2BB96F3E" w14:textId="77777777" w:rsidR="0026018A" w:rsidRPr="0026018A" w:rsidRDefault="0026018A" w:rsidP="0026018A">
      <w:pPr>
        <w:spacing w:after="2"/>
      </w:pPr>
      <w:r w:rsidRPr="0026018A">
        <w:t xml:space="preserve">    mv x19, x10</w:t>
      </w:r>
    </w:p>
    <w:p w14:paraId="03ED59D9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beq</w:t>
      </w:r>
      <w:proofErr w:type="spellEnd"/>
      <w:r w:rsidRPr="0026018A">
        <w:t xml:space="preserve"> x19, x0, </w:t>
      </w:r>
      <w:proofErr w:type="spellStart"/>
      <w:r w:rsidRPr="0026018A">
        <w:t>div_zero_error</w:t>
      </w:r>
      <w:proofErr w:type="spellEnd"/>
    </w:p>
    <w:p w14:paraId="439C7AEA" w14:textId="77777777" w:rsidR="0026018A" w:rsidRPr="0026018A" w:rsidRDefault="0026018A" w:rsidP="0026018A">
      <w:pPr>
        <w:spacing w:after="2"/>
      </w:pPr>
    </w:p>
    <w:p w14:paraId="6524311E" w14:textId="77777777" w:rsidR="0026018A" w:rsidRPr="0026018A" w:rsidRDefault="0026018A" w:rsidP="0026018A">
      <w:pPr>
        <w:spacing w:after="2"/>
      </w:pPr>
      <w:r w:rsidRPr="0026018A">
        <w:t xml:space="preserve">    mv x10, x18</w:t>
      </w:r>
    </w:p>
    <w:p w14:paraId="387D46C8" w14:textId="77777777" w:rsidR="0026018A" w:rsidRPr="0026018A" w:rsidRDefault="0026018A" w:rsidP="0026018A">
      <w:pPr>
        <w:spacing w:after="2"/>
      </w:pPr>
      <w:r w:rsidRPr="0026018A">
        <w:t xml:space="preserve">    mv x11, x19</w:t>
      </w:r>
    </w:p>
    <w:p w14:paraId="39113C4D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jal</w:t>
      </w:r>
      <w:proofErr w:type="spellEnd"/>
      <w:r w:rsidRPr="0026018A">
        <w:t xml:space="preserve"> x1, </w:t>
      </w:r>
      <w:proofErr w:type="spellStart"/>
      <w:r w:rsidRPr="0026018A">
        <w:t>fast_divide</w:t>
      </w:r>
      <w:proofErr w:type="spellEnd"/>
    </w:p>
    <w:p w14:paraId="6543210D" w14:textId="77777777" w:rsidR="0026018A" w:rsidRPr="0026018A" w:rsidRDefault="0026018A" w:rsidP="0026018A">
      <w:pPr>
        <w:spacing w:after="2"/>
      </w:pPr>
      <w:r w:rsidRPr="0026018A">
        <w:t xml:space="preserve">    mv x12, x10</w:t>
      </w:r>
    </w:p>
    <w:p w14:paraId="5B57C9B6" w14:textId="77777777" w:rsidR="0026018A" w:rsidRPr="0026018A" w:rsidRDefault="0026018A" w:rsidP="0026018A">
      <w:pPr>
        <w:spacing w:after="2"/>
      </w:pPr>
      <w:r w:rsidRPr="0026018A">
        <w:t xml:space="preserve">    mv x13, x11</w:t>
      </w:r>
    </w:p>
    <w:p w14:paraId="51E22ABA" w14:textId="77777777" w:rsidR="0026018A" w:rsidRPr="0026018A" w:rsidRDefault="0026018A" w:rsidP="0026018A">
      <w:pPr>
        <w:spacing w:after="2"/>
      </w:pPr>
    </w:p>
    <w:p w14:paraId="6C8DF2B7" w14:textId="77777777" w:rsidR="0026018A" w:rsidRPr="0026018A" w:rsidRDefault="0026018A" w:rsidP="0026018A">
      <w:pPr>
        <w:spacing w:after="2"/>
      </w:pPr>
      <w:r w:rsidRPr="0026018A">
        <w:t xml:space="preserve">    li x17, 4</w:t>
      </w:r>
    </w:p>
    <w:p w14:paraId="1CA54BD2" w14:textId="77777777" w:rsidR="0026018A" w:rsidRPr="0026018A" w:rsidRDefault="0026018A" w:rsidP="0026018A">
      <w:pPr>
        <w:spacing w:after="2"/>
      </w:pPr>
      <w:r w:rsidRPr="0026018A">
        <w:t xml:space="preserve">    la x10, </w:t>
      </w:r>
      <w:proofErr w:type="spellStart"/>
      <w:r w:rsidRPr="0026018A">
        <w:t>result_prefix</w:t>
      </w:r>
      <w:proofErr w:type="spellEnd"/>
    </w:p>
    <w:p w14:paraId="0C5A7C27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ecall</w:t>
      </w:r>
      <w:proofErr w:type="spellEnd"/>
    </w:p>
    <w:p w14:paraId="065994E0" w14:textId="77777777" w:rsidR="0026018A" w:rsidRPr="0026018A" w:rsidRDefault="0026018A" w:rsidP="0026018A">
      <w:pPr>
        <w:spacing w:after="2"/>
      </w:pPr>
      <w:r w:rsidRPr="0026018A">
        <w:t xml:space="preserve">    li x17, 1</w:t>
      </w:r>
    </w:p>
    <w:p w14:paraId="35B10B66" w14:textId="77777777" w:rsidR="0026018A" w:rsidRPr="0026018A" w:rsidRDefault="0026018A" w:rsidP="0026018A">
      <w:pPr>
        <w:spacing w:after="2"/>
      </w:pPr>
      <w:r w:rsidRPr="0026018A">
        <w:t xml:space="preserve">    mv x10, x18</w:t>
      </w:r>
    </w:p>
    <w:p w14:paraId="640F2078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ecall</w:t>
      </w:r>
      <w:proofErr w:type="spellEnd"/>
    </w:p>
    <w:p w14:paraId="335D8252" w14:textId="77777777" w:rsidR="0026018A" w:rsidRPr="0026018A" w:rsidRDefault="0026018A" w:rsidP="0026018A">
      <w:pPr>
        <w:spacing w:after="2"/>
      </w:pPr>
      <w:r w:rsidRPr="0026018A">
        <w:t xml:space="preserve">    li x17, 4</w:t>
      </w:r>
    </w:p>
    <w:p w14:paraId="255D5EC1" w14:textId="77777777" w:rsidR="0026018A" w:rsidRPr="0026018A" w:rsidRDefault="0026018A" w:rsidP="0026018A">
      <w:pPr>
        <w:spacing w:after="2"/>
      </w:pPr>
      <w:r w:rsidRPr="0026018A">
        <w:t xml:space="preserve">    la x10, result_mid1</w:t>
      </w:r>
    </w:p>
    <w:p w14:paraId="0A08D939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ecall</w:t>
      </w:r>
      <w:proofErr w:type="spellEnd"/>
    </w:p>
    <w:p w14:paraId="108221A6" w14:textId="77777777" w:rsidR="0026018A" w:rsidRPr="0026018A" w:rsidRDefault="0026018A" w:rsidP="0026018A">
      <w:pPr>
        <w:spacing w:after="2"/>
      </w:pPr>
      <w:r w:rsidRPr="0026018A">
        <w:t xml:space="preserve">    li x17, 1</w:t>
      </w:r>
    </w:p>
    <w:p w14:paraId="6B518AC9" w14:textId="77777777" w:rsidR="0026018A" w:rsidRPr="0026018A" w:rsidRDefault="0026018A" w:rsidP="0026018A">
      <w:pPr>
        <w:spacing w:after="2"/>
      </w:pPr>
      <w:r w:rsidRPr="0026018A">
        <w:t xml:space="preserve">    mv x10, x19</w:t>
      </w:r>
    </w:p>
    <w:p w14:paraId="324624AD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ecall</w:t>
      </w:r>
      <w:proofErr w:type="spellEnd"/>
    </w:p>
    <w:p w14:paraId="47F9CACD" w14:textId="77777777" w:rsidR="0026018A" w:rsidRPr="0026018A" w:rsidRDefault="0026018A" w:rsidP="0026018A">
      <w:pPr>
        <w:spacing w:after="2"/>
      </w:pPr>
      <w:r w:rsidRPr="0026018A">
        <w:t xml:space="preserve">    li x17, 4</w:t>
      </w:r>
    </w:p>
    <w:p w14:paraId="54E5FF07" w14:textId="77777777" w:rsidR="0026018A" w:rsidRPr="0026018A" w:rsidRDefault="0026018A" w:rsidP="0026018A">
      <w:pPr>
        <w:spacing w:after="2"/>
      </w:pPr>
      <w:r w:rsidRPr="0026018A">
        <w:t xml:space="preserve">    la x10, result_mid2</w:t>
      </w:r>
    </w:p>
    <w:p w14:paraId="1675803E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ecall</w:t>
      </w:r>
      <w:proofErr w:type="spellEnd"/>
    </w:p>
    <w:p w14:paraId="34C5960D" w14:textId="77777777" w:rsidR="0026018A" w:rsidRPr="0026018A" w:rsidRDefault="0026018A" w:rsidP="0026018A">
      <w:pPr>
        <w:spacing w:after="2"/>
      </w:pPr>
      <w:r w:rsidRPr="0026018A">
        <w:lastRenderedPageBreak/>
        <w:t xml:space="preserve">    li x17, 1</w:t>
      </w:r>
    </w:p>
    <w:p w14:paraId="1B1A4E29" w14:textId="77777777" w:rsidR="0026018A" w:rsidRPr="0026018A" w:rsidRDefault="0026018A" w:rsidP="0026018A">
      <w:pPr>
        <w:spacing w:after="2"/>
      </w:pPr>
      <w:r w:rsidRPr="0026018A">
        <w:t xml:space="preserve">    mv x10, x12</w:t>
      </w:r>
    </w:p>
    <w:p w14:paraId="5B3541C6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ecall</w:t>
      </w:r>
      <w:proofErr w:type="spellEnd"/>
    </w:p>
    <w:p w14:paraId="252942B1" w14:textId="77777777" w:rsidR="0026018A" w:rsidRPr="0026018A" w:rsidRDefault="0026018A" w:rsidP="0026018A">
      <w:pPr>
        <w:spacing w:after="2"/>
      </w:pPr>
      <w:r w:rsidRPr="0026018A">
        <w:t xml:space="preserve">    li x17, 4</w:t>
      </w:r>
    </w:p>
    <w:p w14:paraId="3AF03A25" w14:textId="77777777" w:rsidR="0026018A" w:rsidRPr="0026018A" w:rsidRDefault="0026018A" w:rsidP="0026018A">
      <w:pPr>
        <w:spacing w:after="2"/>
      </w:pPr>
      <w:r w:rsidRPr="0026018A">
        <w:t xml:space="preserve">    la x10, </w:t>
      </w:r>
      <w:proofErr w:type="spellStart"/>
      <w:r w:rsidRPr="0026018A">
        <w:t>result_suffix</w:t>
      </w:r>
      <w:proofErr w:type="spellEnd"/>
    </w:p>
    <w:p w14:paraId="2CF37FF9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ecall</w:t>
      </w:r>
      <w:proofErr w:type="spellEnd"/>
    </w:p>
    <w:p w14:paraId="148147D4" w14:textId="77777777" w:rsidR="0026018A" w:rsidRPr="0026018A" w:rsidRDefault="0026018A" w:rsidP="0026018A">
      <w:pPr>
        <w:spacing w:after="2"/>
      </w:pPr>
      <w:r w:rsidRPr="0026018A">
        <w:t xml:space="preserve">    li x17, 1</w:t>
      </w:r>
    </w:p>
    <w:p w14:paraId="3EAD57B9" w14:textId="77777777" w:rsidR="0026018A" w:rsidRPr="0026018A" w:rsidRDefault="0026018A" w:rsidP="0026018A">
      <w:pPr>
        <w:spacing w:after="2"/>
      </w:pPr>
      <w:r w:rsidRPr="0026018A">
        <w:t xml:space="preserve">    mv x10, x13</w:t>
      </w:r>
    </w:p>
    <w:p w14:paraId="1B0B2788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ecall</w:t>
      </w:r>
      <w:proofErr w:type="spellEnd"/>
    </w:p>
    <w:p w14:paraId="15F83F49" w14:textId="77777777" w:rsidR="0026018A" w:rsidRPr="0026018A" w:rsidRDefault="0026018A" w:rsidP="0026018A">
      <w:pPr>
        <w:spacing w:after="2"/>
      </w:pPr>
      <w:r w:rsidRPr="0026018A">
        <w:t xml:space="preserve">    li x17, 4</w:t>
      </w:r>
    </w:p>
    <w:p w14:paraId="6FA093CE" w14:textId="77777777" w:rsidR="0026018A" w:rsidRPr="0026018A" w:rsidRDefault="0026018A" w:rsidP="0026018A">
      <w:pPr>
        <w:spacing w:after="2"/>
      </w:pPr>
      <w:r w:rsidRPr="0026018A">
        <w:t xml:space="preserve">    la x10, newline</w:t>
      </w:r>
    </w:p>
    <w:p w14:paraId="7E534031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ecall</w:t>
      </w:r>
      <w:proofErr w:type="spellEnd"/>
    </w:p>
    <w:p w14:paraId="5AD28977" w14:textId="77777777" w:rsidR="0026018A" w:rsidRPr="0026018A" w:rsidRDefault="0026018A" w:rsidP="0026018A">
      <w:pPr>
        <w:spacing w:after="2"/>
      </w:pPr>
    </w:p>
    <w:p w14:paraId="59F08933" w14:textId="77777777" w:rsidR="0026018A" w:rsidRPr="0026018A" w:rsidRDefault="0026018A" w:rsidP="0026018A">
      <w:pPr>
        <w:spacing w:after="2"/>
      </w:pPr>
      <w:r w:rsidRPr="0026018A">
        <w:t xml:space="preserve">    j </w:t>
      </w:r>
      <w:proofErr w:type="spellStart"/>
      <w:r w:rsidRPr="0026018A">
        <w:t>manual_input_mode</w:t>
      </w:r>
      <w:proofErr w:type="spellEnd"/>
    </w:p>
    <w:p w14:paraId="7BCC43BD" w14:textId="77777777" w:rsidR="0026018A" w:rsidRPr="0026018A" w:rsidRDefault="0026018A" w:rsidP="0026018A">
      <w:pPr>
        <w:spacing w:after="2"/>
      </w:pPr>
    </w:p>
    <w:p w14:paraId="664F9E2C" w14:textId="77777777" w:rsidR="0026018A" w:rsidRPr="0026018A" w:rsidRDefault="0026018A" w:rsidP="0026018A">
      <w:pPr>
        <w:spacing w:after="2"/>
      </w:pPr>
      <w:proofErr w:type="spellStart"/>
      <w:r w:rsidRPr="0026018A">
        <w:t>div_zero_error</w:t>
      </w:r>
      <w:proofErr w:type="spellEnd"/>
      <w:r w:rsidRPr="0026018A">
        <w:t>:</w:t>
      </w:r>
    </w:p>
    <w:p w14:paraId="1773E936" w14:textId="77777777" w:rsidR="0026018A" w:rsidRPr="0026018A" w:rsidRDefault="0026018A" w:rsidP="0026018A">
      <w:pPr>
        <w:spacing w:after="2"/>
      </w:pPr>
      <w:r w:rsidRPr="0026018A">
        <w:t xml:space="preserve">    li x17, 4</w:t>
      </w:r>
    </w:p>
    <w:p w14:paraId="54C66D52" w14:textId="77777777" w:rsidR="0026018A" w:rsidRPr="0026018A" w:rsidRDefault="0026018A" w:rsidP="0026018A">
      <w:pPr>
        <w:spacing w:after="2"/>
      </w:pPr>
      <w:r w:rsidRPr="0026018A">
        <w:t xml:space="preserve">    la x10, errdiv0</w:t>
      </w:r>
    </w:p>
    <w:p w14:paraId="5B5CBF2D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ecall</w:t>
      </w:r>
      <w:proofErr w:type="spellEnd"/>
    </w:p>
    <w:p w14:paraId="101EF9C4" w14:textId="77777777" w:rsidR="0026018A" w:rsidRPr="0026018A" w:rsidRDefault="0026018A" w:rsidP="0026018A">
      <w:pPr>
        <w:spacing w:after="2"/>
      </w:pPr>
      <w:r w:rsidRPr="0026018A">
        <w:t xml:space="preserve">    j </w:t>
      </w:r>
      <w:proofErr w:type="spellStart"/>
      <w:r w:rsidRPr="0026018A">
        <w:t>input_divisor</w:t>
      </w:r>
      <w:proofErr w:type="spellEnd"/>
    </w:p>
    <w:p w14:paraId="0F609492" w14:textId="77777777" w:rsidR="0026018A" w:rsidRPr="0026018A" w:rsidRDefault="0026018A" w:rsidP="0026018A">
      <w:pPr>
        <w:spacing w:after="2"/>
      </w:pPr>
    </w:p>
    <w:p w14:paraId="073059A4" w14:textId="77777777" w:rsidR="0026018A" w:rsidRPr="0026018A" w:rsidRDefault="0026018A" w:rsidP="0026018A">
      <w:pPr>
        <w:spacing w:after="2"/>
      </w:pPr>
      <w:proofErr w:type="spellStart"/>
      <w:r w:rsidRPr="0026018A">
        <w:t>return_to_menu</w:t>
      </w:r>
      <w:proofErr w:type="spellEnd"/>
      <w:r w:rsidRPr="0026018A">
        <w:t>:</w:t>
      </w:r>
    </w:p>
    <w:p w14:paraId="64EBAFAF" w14:textId="77777777" w:rsidR="0026018A" w:rsidRPr="0026018A" w:rsidRDefault="0026018A" w:rsidP="0026018A">
      <w:pPr>
        <w:spacing w:after="2"/>
      </w:pPr>
      <w:r w:rsidRPr="0026018A">
        <w:t xml:space="preserve">    j </w:t>
      </w:r>
      <w:proofErr w:type="spellStart"/>
      <w:r w:rsidRPr="0026018A">
        <w:t>main_menu_loop</w:t>
      </w:r>
      <w:proofErr w:type="spellEnd"/>
    </w:p>
    <w:p w14:paraId="40BFB4E0" w14:textId="77777777" w:rsidR="0026018A" w:rsidRPr="0026018A" w:rsidRDefault="0026018A" w:rsidP="0026018A">
      <w:pPr>
        <w:spacing w:after="2"/>
      </w:pPr>
    </w:p>
    <w:p w14:paraId="158AC939" w14:textId="77777777" w:rsidR="0026018A" w:rsidRPr="0026018A" w:rsidRDefault="0026018A" w:rsidP="0026018A">
      <w:pPr>
        <w:spacing w:after="2"/>
        <w:rPr>
          <w:lang w:val="ru-RU"/>
        </w:rPr>
      </w:pPr>
      <w:proofErr w:type="spellStart"/>
      <w:r w:rsidRPr="0026018A">
        <w:rPr>
          <w:lang w:val="ru-RU"/>
        </w:rPr>
        <w:t>exit_program</w:t>
      </w:r>
      <w:proofErr w:type="spellEnd"/>
      <w:r w:rsidRPr="0026018A">
        <w:rPr>
          <w:lang w:val="ru-RU"/>
        </w:rPr>
        <w:t>:</w:t>
      </w:r>
    </w:p>
    <w:p w14:paraId="08564D01" w14:textId="77777777" w:rsidR="0026018A" w:rsidRPr="0026018A" w:rsidRDefault="0026018A" w:rsidP="0026018A">
      <w:pPr>
        <w:spacing w:after="2"/>
        <w:rPr>
          <w:lang w:val="ru-RU"/>
        </w:rPr>
      </w:pPr>
      <w:r w:rsidRPr="0026018A">
        <w:rPr>
          <w:lang w:val="ru-RU"/>
        </w:rPr>
        <w:t xml:space="preserve">    </w:t>
      </w:r>
      <w:proofErr w:type="spellStart"/>
      <w:r w:rsidRPr="0026018A">
        <w:rPr>
          <w:lang w:val="ru-RU"/>
        </w:rPr>
        <w:t>li</w:t>
      </w:r>
      <w:proofErr w:type="spellEnd"/>
      <w:r w:rsidRPr="0026018A">
        <w:rPr>
          <w:lang w:val="ru-RU"/>
        </w:rPr>
        <w:t xml:space="preserve"> x17, 10</w:t>
      </w:r>
    </w:p>
    <w:p w14:paraId="71D4C2CD" w14:textId="77777777" w:rsidR="0026018A" w:rsidRPr="0026018A" w:rsidRDefault="0026018A" w:rsidP="0026018A">
      <w:pPr>
        <w:spacing w:after="2"/>
        <w:rPr>
          <w:lang w:val="ru-RU"/>
        </w:rPr>
      </w:pPr>
      <w:r w:rsidRPr="0026018A">
        <w:rPr>
          <w:lang w:val="ru-RU"/>
        </w:rPr>
        <w:t xml:space="preserve">    </w:t>
      </w:r>
      <w:proofErr w:type="spellStart"/>
      <w:r w:rsidRPr="0026018A">
        <w:rPr>
          <w:lang w:val="ru-RU"/>
        </w:rPr>
        <w:t>ecall</w:t>
      </w:r>
      <w:proofErr w:type="spellEnd"/>
    </w:p>
    <w:p w14:paraId="0A422F75" w14:textId="77777777" w:rsidR="0026018A" w:rsidRPr="0026018A" w:rsidRDefault="0026018A" w:rsidP="0026018A">
      <w:pPr>
        <w:spacing w:after="2"/>
        <w:rPr>
          <w:lang w:val="ru-RU"/>
        </w:rPr>
      </w:pPr>
    </w:p>
    <w:p w14:paraId="28234E15" w14:textId="77777777" w:rsidR="0026018A" w:rsidRPr="0026018A" w:rsidRDefault="0026018A" w:rsidP="0026018A">
      <w:pPr>
        <w:spacing w:after="2"/>
        <w:rPr>
          <w:lang w:val="ru-RU"/>
        </w:rPr>
      </w:pPr>
      <w:r w:rsidRPr="0026018A">
        <w:rPr>
          <w:lang w:val="ru-RU"/>
        </w:rPr>
        <w:t># ================= Проверка на "выход" =================</w:t>
      </w:r>
    </w:p>
    <w:p w14:paraId="6D774668" w14:textId="77777777" w:rsidR="0026018A" w:rsidRPr="0026018A" w:rsidRDefault="0026018A" w:rsidP="0026018A">
      <w:pPr>
        <w:spacing w:after="2"/>
      </w:pPr>
      <w:proofErr w:type="spellStart"/>
      <w:r w:rsidRPr="0026018A">
        <w:t>check_for_exit</w:t>
      </w:r>
      <w:proofErr w:type="spellEnd"/>
      <w:r w:rsidRPr="0026018A">
        <w:t>:</w:t>
      </w:r>
    </w:p>
    <w:p w14:paraId="13D4E843" w14:textId="77777777" w:rsidR="0026018A" w:rsidRPr="0026018A" w:rsidRDefault="0026018A" w:rsidP="0026018A">
      <w:pPr>
        <w:spacing w:after="2"/>
      </w:pPr>
      <w:r w:rsidRPr="0026018A">
        <w:t xml:space="preserve">    la x5, </w:t>
      </w:r>
      <w:proofErr w:type="spellStart"/>
      <w:r w:rsidRPr="0026018A">
        <w:t>exit_word</w:t>
      </w:r>
      <w:proofErr w:type="spellEnd"/>
    </w:p>
    <w:p w14:paraId="69DF1C24" w14:textId="77777777" w:rsidR="0026018A" w:rsidRPr="0026018A" w:rsidRDefault="0026018A" w:rsidP="0026018A">
      <w:pPr>
        <w:spacing w:after="2"/>
      </w:pPr>
      <w:r w:rsidRPr="0026018A">
        <w:t xml:space="preserve">    la x6, buffer</w:t>
      </w:r>
    </w:p>
    <w:p w14:paraId="2F478E0F" w14:textId="77777777" w:rsidR="0026018A" w:rsidRPr="0026018A" w:rsidRDefault="0026018A" w:rsidP="0026018A">
      <w:pPr>
        <w:spacing w:after="2"/>
      </w:pPr>
      <w:r w:rsidRPr="0026018A">
        <w:t xml:space="preserve">    li x7, 0</w:t>
      </w:r>
    </w:p>
    <w:p w14:paraId="6721AE63" w14:textId="77777777" w:rsidR="0026018A" w:rsidRPr="0026018A" w:rsidRDefault="0026018A" w:rsidP="0026018A">
      <w:pPr>
        <w:spacing w:after="2"/>
      </w:pPr>
      <w:proofErr w:type="spellStart"/>
      <w:r w:rsidRPr="0026018A">
        <w:t>compare_exit_loop</w:t>
      </w:r>
      <w:proofErr w:type="spellEnd"/>
      <w:r w:rsidRPr="0026018A">
        <w:t>:</w:t>
      </w:r>
    </w:p>
    <w:p w14:paraId="122BFD1C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lbu</w:t>
      </w:r>
      <w:proofErr w:type="spellEnd"/>
      <w:r w:rsidRPr="0026018A">
        <w:t xml:space="preserve"> x8, 0(x6)</w:t>
      </w:r>
    </w:p>
    <w:p w14:paraId="3C99D94A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lbu</w:t>
      </w:r>
      <w:proofErr w:type="spellEnd"/>
      <w:r w:rsidRPr="0026018A">
        <w:t xml:space="preserve"> x9, 0(x5)</w:t>
      </w:r>
    </w:p>
    <w:p w14:paraId="7531B59C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beq</w:t>
      </w:r>
      <w:proofErr w:type="spellEnd"/>
      <w:r w:rsidRPr="0026018A">
        <w:t xml:space="preserve"> x8, x0, </w:t>
      </w:r>
      <w:proofErr w:type="spellStart"/>
      <w:r w:rsidRPr="0026018A">
        <w:t>check_exit_end</w:t>
      </w:r>
      <w:proofErr w:type="spellEnd"/>
    </w:p>
    <w:p w14:paraId="0F1117B0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beq</w:t>
      </w:r>
      <w:proofErr w:type="spellEnd"/>
      <w:r w:rsidRPr="0026018A">
        <w:t xml:space="preserve"> x9, x0, </w:t>
      </w:r>
      <w:proofErr w:type="spellStart"/>
      <w:r w:rsidRPr="0026018A">
        <w:t>not_exit_word</w:t>
      </w:r>
      <w:proofErr w:type="spellEnd"/>
    </w:p>
    <w:p w14:paraId="1DC671B6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bne</w:t>
      </w:r>
      <w:proofErr w:type="spellEnd"/>
      <w:r w:rsidRPr="0026018A">
        <w:t xml:space="preserve"> x8, x9, </w:t>
      </w:r>
      <w:proofErr w:type="spellStart"/>
      <w:r w:rsidRPr="0026018A">
        <w:t>not_exit_word</w:t>
      </w:r>
      <w:proofErr w:type="spellEnd"/>
    </w:p>
    <w:p w14:paraId="6105247D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addi</w:t>
      </w:r>
      <w:proofErr w:type="spellEnd"/>
      <w:r w:rsidRPr="0026018A">
        <w:t xml:space="preserve"> x6, x6, 1</w:t>
      </w:r>
    </w:p>
    <w:p w14:paraId="1D55B34B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addi</w:t>
      </w:r>
      <w:proofErr w:type="spellEnd"/>
      <w:r w:rsidRPr="0026018A">
        <w:t xml:space="preserve"> x5, x5, 1</w:t>
      </w:r>
    </w:p>
    <w:p w14:paraId="7BCBFC97" w14:textId="77777777" w:rsidR="0026018A" w:rsidRPr="0026018A" w:rsidRDefault="0026018A" w:rsidP="0026018A">
      <w:pPr>
        <w:spacing w:after="2"/>
      </w:pPr>
      <w:r w:rsidRPr="0026018A">
        <w:t xml:space="preserve">    j </w:t>
      </w:r>
      <w:proofErr w:type="spellStart"/>
      <w:r w:rsidRPr="0026018A">
        <w:t>compare_exit_loop</w:t>
      </w:r>
      <w:proofErr w:type="spellEnd"/>
    </w:p>
    <w:p w14:paraId="5BA61D79" w14:textId="77777777" w:rsidR="0026018A" w:rsidRPr="0026018A" w:rsidRDefault="0026018A" w:rsidP="0026018A">
      <w:pPr>
        <w:spacing w:after="2"/>
      </w:pPr>
      <w:proofErr w:type="spellStart"/>
      <w:r w:rsidRPr="0026018A">
        <w:t>check_exit_end</w:t>
      </w:r>
      <w:proofErr w:type="spellEnd"/>
      <w:r w:rsidRPr="0026018A">
        <w:t>:</w:t>
      </w:r>
    </w:p>
    <w:p w14:paraId="0EC58519" w14:textId="77777777" w:rsidR="0026018A" w:rsidRPr="0026018A" w:rsidRDefault="0026018A" w:rsidP="0026018A">
      <w:pPr>
        <w:spacing w:after="2"/>
      </w:pPr>
      <w:r w:rsidRPr="0026018A">
        <w:lastRenderedPageBreak/>
        <w:t xml:space="preserve">    </w:t>
      </w:r>
      <w:proofErr w:type="spellStart"/>
      <w:r w:rsidRPr="0026018A">
        <w:t>lbu</w:t>
      </w:r>
      <w:proofErr w:type="spellEnd"/>
      <w:r w:rsidRPr="0026018A">
        <w:t xml:space="preserve"> x9, 0(x5)</w:t>
      </w:r>
    </w:p>
    <w:p w14:paraId="4A8FD743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bne</w:t>
      </w:r>
      <w:proofErr w:type="spellEnd"/>
      <w:r w:rsidRPr="0026018A">
        <w:t xml:space="preserve"> x9, x0, </w:t>
      </w:r>
      <w:proofErr w:type="spellStart"/>
      <w:r w:rsidRPr="0026018A">
        <w:t>not_exit_word</w:t>
      </w:r>
      <w:proofErr w:type="spellEnd"/>
    </w:p>
    <w:p w14:paraId="0B42149D" w14:textId="77777777" w:rsidR="0026018A" w:rsidRPr="0026018A" w:rsidRDefault="0026018A" w:rsidP="0026018A">
      <w:pPr>
        <w:spacing w:after="2"/>
      </w:pPr>
      <w:r w:rsidRPr="0026018A">
        <w:t xml:space="preserve">    li x10, 1</w:t>
      </w:r>
    </w:p>
    <w:p w14:paraId="011D7466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jr</w:t>
      </w:r>
      <w:proofErr w:type="spellEnd"/>
      <w:r w:rsidRPr="0026018A">
        <w:t xml:space="preserve"> x1</w:t>
      </w:r>
    </w:p>
    <w:p w14:paraId="62072AB8" w14:textId="77777777" w:rsidR="0026018A" w:rsidRPr="0026018A" w:rsidRDefault="0026018A" w:rsidP="0026018A">
      <w:pPr>
        <w:spacing w:after="2"/>
      </w:pPr>
      <w:proofErr w:type="spellStart"/>
      <w:r w:rsidRPr="0026018A">
        <w:t>not_exit_word</w:t>
      </w:r>
      <w:proofErr w:type="spellEnd"/>
      <w:r w:rsidRPr="0026018A">
        <w:t>:</w:t>
      </w:r>
    </w:p>
    <w:p w14:paraId="47FEC17E" w14:textId="77777777" w:rsidR="0026018A" w:rsidRPr="0026018A" w:rsidRDefault="0026018A" w:rsidP="0026018A">
      <w:pPr>
        <w:spacing w:after="2"/>
        <w:rPr>
          <w:lang w:val="ru-RU"/>
        </w:rPr>
      </w:pPr>
      <w:r w:rsidRPr="0026018A">
        <w:t xml:space="preserve">    </w:t>
      </w:r>
      <w:proofErr w:type="spellStart"/>
      <w:r w:rsidRPr="0026018A">
        <w:rPr>
          <w:lang w:val="ru-RU"/>
        </w:rPr>
        <w:t>li</w:t>
      </w:r>
      <w:proofErr w:type="spellEnd"/>
      <w:r w:rsidRPr="0026018A">
        <w:rPr>
          <w:lang w:val="ru-RU"/>
        </w:rPr>
        <w:t xml:space="preserve"> x10, 0</w:t>
      </w:r>
    </w:p>
    <w:p w14:paraId="1351CC41" w14:textId="77777777" w:rsidR="0026018A" w:rsidRPr="0026018A" w:rsidRDefault="0026018A" w:rsidP="0026018A">
      <w:pPr>
        <w:spacing w:after="2"/>
        <w:rPr>
          <w:lang w:val="ru-RU"/>
        </w:rPr>
      </w:pPr>
      <w:r w:rsidRPr="0026018A">
        <w:rPr>
          <w:lang w:val="ru-RU"/>
        </w:rPr>
        <w:t xml:space="preserve">    </w:t>
      </w:r>
      <w:proofErr w:type="spellStart"/>
      <w:r w:rsidRPr="0026018A">
        <w:rPr>
          <w:lang w:val="ru-RU"/>
        </w:rPr>
        <w:t>jr</w:t>
      </w:r>
      <w:proofErr w:type="spellEnd"/>
      <w:r w:rsidRPr="0026018A">
        <w:rPr>
          <w:lang w:val="ru-RU"/>
        </w:rPr>
        <w:t xml:space="preserve"> x1</w:t>
      </w:r>
    </w:p>
    <w:p w14:paraId="4415860C" w14:textId="77777777" w:rsidR="0026018A" w:rsidRPr="0026018A" w:rsidRDefault="0026018A" w:rsidP="0026018A">
      <w:pPr>
        <w:spacing w:after="2"/>
        <w:rPr>
          <w:lang w:val="ru-RU"/>
        </w:rPr>
      </w:pPr>
    </w:p>
    <w:p w14:paraId="08C44930" w14:textId="77777777" w:rsidR="0026018A" w:rsidRPr="0026018A" w:rsidRDefault="0026018A" w:rsidP="0026018A">
      <w:pPr>
        <w:spacing w:after="2"/>
        <w:rPr>
          <w:lang w:val="ru-RU"/>
        </w:rPr>
      </w:pPr>
      <w:r w:rsidRPr="0026018A">
        <w:rPr>
          <w:lang w:val="ru-RU"/>
        </w:rPr>
        <w:t># ================= Безопасный парсинг целого числа =================</w:t>
      </w:r>
    </w:p>
    <w:p w14:paraId="6D386D35" w14:textId="77777777" w:rsidR="0026018A" w:rsidRPr="0026018A" w:rsidRDefault="0026018A" w:rsidP="0026018A">
      <w:pPr>
        <w:spacing w:after="2"/>
      </w:pPr>
      <w:proofErr w:type="spellStart"/>
      <w:r w:rsidRPr="0026018A">
        <w:t>parse_int_safe</w:t>
      </w:r>
      <w:proofErr w:type="spellEnd"/>
      <w:r w:rsidRPr="0026018A">
        <w:t>:</w:t>
      </w:r>
    </w:p>
    <w:p w14:paraId="28C281FE" w14:textId="77777777" w:rsidR="0026018A" w:rsidRPr="0026018A" w:rsidRDefault="0026018A" w:rsidP="0026018A">
      <w:pPr>
        <w:spacing w:after="2"/>
      </w:pPr>
      <w:r w:rsidRPr="0026018A">
        <w:t xml:space="preserve">    li x11, 0</w:t>
      </w:r>
    </w:p>
    <w:p w14:paraId="4901AAF0" w14:textId="77777777" w:rsidR="0026018A" w:rsidRPr="0026018A" w:rsidRDefault="0026018A" w:rsidP="0026018A">
      <w:pPr>
        <w:spacing w:after="2"/>
      </w:pPr>
      <w:r w:rsidRPr="0026018A">
        <w:t xml:space="preserve">    li x5, 0</w:t>
      </w:r>
    </w:p>
    <w:p w14:paraId="6007A5D5" w14:textId="77777777" w:rsidR="0026018A" w:rsidRPr="0026018A" w:rsidRDefault="0026018A" w:rsidP="0026018A">
      <w:pPr>
        <w:spacing w:after="2"/>
      </w:pPr>
      <w:r w:rsidRPr="0026018A">
        <w:t xml:space="preserve">    li x6, 0</w:t>
      </w:r>
    </w:p>
    <w:p w14:paraId="2071C4C2" w14:textId="77777777" w:rsidR="0026018A" w:rsidRPr="0026018A" w:rsidRDefault="0026018A" w:rsidP="0026018A">
      <w:pPr>
        <w:spacing w:after="2"/>
      </w:pPr>
      <w:r w:rsidRPr="0026018A">
        <w:t xml:space="preserve">    mv x28, x10</w:t>
      </w:r>
    </w:p>
    <w:p w14:paraId="4795FAED" w14:textId="77777777" w:rsidR="0026018A" w:rsidRPr="0026018A" w:rsidRDefault="0026018A" w:rsidP="0026018A">
      <w:pPr>
        <w:spacing w:after="2"/>
      </w:pPr>
    </w:p>
    <w:p w14:paraId="5FC835A1" w14:textId="77777777" w:rsidR="0026018A" w:rsidRPr="0026018A" w:rsidRDefault="0026018A" w:rsidP="0026018A">
      <w:pPr>
        <w:spacing w:after="2"/>
      </w:pPr>
      <w:proofErr w:type="spellStart"/>
      <w:r w:rsidRPr="0026018A">
        <w:t>skip_spaces</w:t>
      </w:r>
      <w:proofErr w:type="spellEnd"/>
      <w:r w:rsidRPr="0026018A">
        <w:t>:</w:t>
      </w:r>
    </w:p>
    <w:p w14:paraId="1EBE5208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lbu</w:t>
      </w:r>
      <w:proofErr w:type="spellEnd"/>
      <w:r w:rsidRPr="0026018A">
        <w:t xml:space="preserve"> x7, 0(x10)</w:t>
      </w:r>
    </w:p>
    <w:p w14:paraId="065DD001" w14:textId="77777777" w:rsidR="0026018A" w:rsidRPr="0026018A" w:rsidRDefault="0026018A" w:rsidP="0026018A">
      <w:pPr>
        <w:spacing w:after="2"/>
      </w:pPr>
      <w:r w:rsidRPr="0026018A">
        <w:t xml:space="preserve">    li x8, 32</w:t>
      </w:r>
    </w:p>
    <w:p w14:paraId="58017AB2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beq</w:t>
      </w:r>
      <w:proofErr w:type="spellEnd"/>
      <w:r w:rsidRPr="0026018A">
        <w:t xml:space="preserve"> x7, x8, </w:t>
      </w:r>
      <w:proofErr w:type="spellStart"/>
      <w:r w:rsidRPr="0026018A">
        <w:t>next_space</w:t>
      </w:r>
      <w:proofErr w:type="spellEnd"/>
    </w:p>
    <w:p w14:paraId="4BCCF1AE" w14:textId="77777777" w:rsidR="0026018A" w:rsidRPr="0026018A" w:rsidRDefault="0026018A" w:rsidP="0026018A">
      <w:pPr>
        <w:spacing w:after="2"/>
      </w:pPr>
      <w:r w:rsidRPr="0026018A">
        <w:t xml:space="preserve">    li x8, 9</w:t>
      </w:r>
    </w:p>
    <w:p w14:paraId="10607316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beq</w:t>
      </w:r>
      <w:proofErr w:type="spellEnd"/>
      <w:r w:rsidRPr="0026018A">
        <w:t xml:space="preserve"> x7, x8, </w:t>
      </w:r>
      <w:proofErr w:type="spellStart"/>
      <w:r w:rsidRPr="0026018A">
        <w:t>next_space</w:t>
      </w:r>
      <w:proofErr w:type="spellEnd"/>
    </w:p>
    <w:p w14:paraId="5F2BC26C" w14:textId="77777777" w:rsidR="0026018A" w:rsidRPr="0026018A" w:rsidRDefault="0026018A" w:rsidP="0026018A">
      <w:pPr>
        <w:spacing w:after="2"/>
      </w:pPr>
      <w:r w:rsidRPr="0026018A">
        <w:t xml:space="preserve">    j </w:t>
      </w:r>
      <w:proofErr w:type="spellStart"/>
      <w:r w:rsidRPr="0026018A">
        <w:t>check_sign</w:t>
      </w:r>
      <w:proofErr w:type="spellEnd"/>
    </w:p>
    <w:p w14:paraId="2CCE8240" w14:textId="77777777" w:rsidR="0026018A" w:rsidRPr="0026018A" w:rsidRDefault="0026018A" w:rsidP="0026018A">
      <w:pPr>
        <w:spacing w:after="2"/>
      </w:pPr>
      <w:proofErr w:type="spellStart"/>
      <w:r w:rsidRPr="0026018A">
        <w:t>next_space</w:t>
      </w:r>
      <w:proofErr w:type="spellEnd"/>
      <w:r w:rsidRPr="0026018A">
        <w:t>:</w:t>
      </w:r>
    </w:p>
    <w:p w14:paraId="0967A300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addi</w:t>
      </w:r>
      <w:proofErr w:type="spellEnd"/>
      <w:r w:rsidRPr="0026018A">
        <w:t xml:space="preserve"> x10, x10, 1</w:t>
      </w:r>
    </w:p>
    <w:p w14:paraId="67E4F0FE" w14:textId="77777777" w:rsidR="0026018A" w:rsidRPr="0026018A" w:rsidRDefault="0026018A" w:rsidP="0026018A">
      <w:pPr>
        <w:spacing w:after="2"/>
      </w:pPr>
      <w:r w:rsidRPr="0026018A">
        <w:t xml:space="preserve">    j </w:t>
      </w:r>
      <w:proofErr w:type="spellStart"/>
      <w:r w:rsidRPr="0026018A">
        <w:t>skip_spaces</w:t>
      </w:r>
      <w:proofErr w:type="spellEnd"/>
    </w:p>
    <w:p w14:paraId="54FE30BD" w14:textId="77777777" w:rsidR="0026018A" w:rsidRPr="0026018A" w:rsidRDefault="0026018A" w:rsidP="0026018A">
      <w:pPr>
        <w:spacing w:after="2"/>
      </w:pPr>
    </w:p>
    <w:p w14:paraId="36A0B527" w14:textId="77777777" w:rsidR="0026018A" w:rsidRPr="0026018A" w:rsidRDefault="0026018A" w:rsidP="0026018A">
      <w:pPr>
        <w:spacing w:after="2"/>
      </w:pPr>
      <w:proofErr w:type="spellStart"/>
      <w:r w:rsidRPr="0026018A">
        <w:t>check_sign</w:t>
      </w:r>
      <w:proofErr w:type="spellEnd"/>
      <w:r w:rsidRPr="0026018A">
        <w:t>:</w:t>
      </w:r>
    </w:p>
    <w:p w14:paraId="4E5261A0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lbu</w:t>
      </w:r>
      <w:proofErr w:type="spellEnd"/>
      <w:r w:rsidRPr="0026018A">
        <w:t xml:space="preserve"> x7, 0(x10)</w:t>
      </w:r>
    </w:p>
    <w:p w14:paraId="49780367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beq</w:t>
      </w:r>
      <w:proofErr w:type="spellEnd"/>
      <w:r w:rsidRPr="0026018A">
        <w:t xml:space="preserve"> x7, x0, </w:t>
      </w:r>
      <w:proofErr w:type="spellStart"/>
      <w:r w:rsidRPr="0026018A">
        <w:t>parse_error</w:t>
      </w:r>
      <w:proofErr w:type="spellEnd"/>
    </w:p>
    <w:p w14:paraId="1C275CD0" w14:textId="77777777" w:rsidR="0026018A" w:rsidRPr="0026018A" w:rsidRDefault="0026018A" w:rsidP="0026018A">
      <w:pPr>
        <w:spacing w:after="2"/>
      </w:pPr>
      <w:r w:rsidRPr="0026018A">
        <w:t xml:space="preserve">    li x8, 45</w:t>
      </w:r>
    </w:p>
    <w:p w14:paraId="2D205B99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beq</w:t>
      </w:r>
      <w:proofErr w:type="spellEnd"/>
      <w:r w:rsidRPr="0026018A">
        <w:t xml:space="preserve"> x7, x8, </w:t>
      </w:r>
      <w:proofErr w:type="spellStart"/>
      <w:r w:rsidRPr="0026018A">
        <w:t>minus_sign</w:t>
      </w:r>
      <w:proofErr w:type="spellEnd"/>
    </w:p>
    <w:p w14:paraId="4D66D3B9" w14:textId="77777777" w:rsidR="0026018A" w:rsidRPr="0026018A" w:rsidRDefault="0026018A" w:rsidP="0026018A">
      <w:pPr>
        <w:spacing w:after="2"/>
      </w:pPr>
      <w:r w:rsidRPr="0026018A">
        <w:t xml:space="preserve">    li x8, 43</w:t>
      </w:r>
    </w:p>
    <w:p w14:paraId="7CD5438F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beq</w:t>
      </w:r>
      <w:proofErr w:type="spellEnd"/>
      <w:r w:rsidRPr="0026018A">
        <w:t xml:space="preserve"> x7, x8, </w:t>
      </w:r>
      <w:proofErr w:type="spellStart"/>
      <w:r w:rsidRPr="0026018A">
        <w:t>plus_sign</w:t>
      </w:r>
      <w:proofErr w:type="spellEnd"/>
    </w:p>
    <w:p w14:paraId="1C8DBF9C" w14:textId="77777777" w:rsidR="0026018A" w:rsidRPr="0026018A" w:rsidRDefault="0026018A" w:rsidP="0026018A">
      <w:pPr>
        <w:spacing w:after="2"/>
      </w:pPr>
      <w:r w:rsidRPr="0026018A">
        <w:t xml:space="preserve">    j </w:t>
      </w:r>
      <w:proofErr w:type="spellStart"/>
      <w:r w:rsidRPr="0026018A">
        <w:t>digits_loop</w:t>
      </w:r>
      <w:proofErr w:type="spellEnd"/>
    </w:p>
    <w:p w14:paraId="04FC847D" w14:textId="77777777" w:rsidR="0026018A" w:rsidRPr="0026018A" w:rsidRDefault="0026018A" w:rsidP="0026018A">
      <w:pPr>
        <w:spacing w:after="2"/>
      </w:pPr>
    </w:p>
    <w:p w14:paraId="66736774" w14:textId="77777777" w:rsidR="0026018A" w:rsidRPr="0026018A" w:rsidRDefault="0026018A" w:rsidP="0026018A">
      <w:pPr>
        <w:spacing w:after="2"/>
      </w:pPr>
      <w:proofErr w:type="spellStart"/>
      <w:r w:rsidRPr="0026018A">
        <w:t>minus_sign</w:t>
      </w:r>
      <w:proofErr w:type="spellEnd"/>
      <w:r w:rsidRPr="0026018A">
        <w:t>:</w:t>
      </w:r>
    </w:p>
    <w:p w14:paraId="7454C83F" w14:textId="77777777" w:rsidR="0026018A" w:rsidRPr="0026018A" w:rsidRDefault="0026018A" w:rsidP="0026018A">
      <w:pPr>
        <w:spacing w:after="2"/>
      </w:pPr>
      <w:r w:rsidRPr="0026018A">
        <w:t xml:space="preserve">    li x6, 1</w:t>
      </w:r>
    </w:p>
    <w:p w14:paraId="7393036F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addi</w:t>
      </w:r>
      <w:proofErr w:type="spellEnd"/>
      <w:r w:rsidRPr="0026018A">
        <w:t xml:space="preserve"> x10, x10, 1</w:t>
      </w:r>
    </w:p>
    <w:p w14:paraId="69F79E8D" w14:textId="77777777" w:rsidR="0026018A" w:rsidRPr="0026018A" w:rsidRDefault="0026018A" w:rsidP="0026018A">
      <w:pPr>
        <w:spacing w:after="2"/>
      </w:pPr>
      <w:r w:rsidRPr="0026018A">
        <w:t xml:space="preserve">    j </w:t>
      </w:r>
      <w:proofErr w:type="spellStart"/>
      <w:r w:rsidRPr="0026018A">
        <w:t>digits_loop</w:t>
      </w:r>
      <w:proofErr w:type="spellEnd"/>
    </w:p>
    <w:p w14:paraId="5B8A7058" w14:textId="77777777" w:rsidR="0026018A" w:rsidRPr="0026018A" w:rsidRDefault="0026018A" w:rsidP="0026018A">
      <w:pPr>
        <w:spacing w:after="2"/>
      </w:pPr>
    </w:p>
    <w:p w14:paraId="6904DA1A" w14:textId="77777777" w:rsidR="0026018A" w:rsidRPr="0026018A" w:rsidRDefault="0026018A" w:rsidP="0026018A">
      <w:pPr>
        <w:spacing w:after="2"/>
      </w:pPr>
      <w:proofErr w:type="spellStart"/>
      <w:r w:rsidRPr="0026018A">
        <w:t>plus_sign</w:t>
      </w:r>
      <w:proofErr w:type="spellEnd"/>
      <w:r w:rsidRPr="0026018A">
        <w:t>:</w:t>
      </w:r>
    </w:p>
    <w:p w14:paraId="7A2FF421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addi</w:t>
      </w:r>
      <w:proofErr w:type="spellEnd"/>
      <w:r w:rsidRPr="0026018A">
        <w:t xml:space="preserve"> x10, x10, 1</w:t>
      </w:r>
    </w:p>
    <w:p w14:paraId="1CB58A48" w14:textId="77777777" w:rsidR="0026018A" w:rsidRPr="0026018A" w:rsidRDefault="0026018A" w:rsidP="0026018A">
      <w:pPr>
        <w:spacing w:after="2"/>
      </w:pPr>
      <w:r w:rsidRPr="0026018A">
        <w:t xml:space="preserve">    j </w:t>
      </w:r>
      <w:proofErr w:type="spellStart"/>
      <w:r w:rsidRPr="0026018A">
        <w:t>digits_loop</w:t>
      </w:r>
      <w:proofErr w:type="spellEnd"/>
    </w:p>
    <w:p w14:paraId="7B869C08" w14:textId="77777777" w:rsidR="0026018A" w:rsidRPr="0026018A" w:rsidRDefault="0026018A" w:rsidP="0026018A">
      <w:pPr>
        <w:spacing w:after="2"/>
      </w:pPr>
    </w:p>
    <w:p w14:paraId="761CE1BA" w14:textId="77777777" w:rsidR="0026018A" w:rsidRPr="0026018A" w:rsidRDefault="0026018A" w:rsidP="0026018A">
      <w:pPr>
        <w:spacing w:after="2"/>
      </w:pPr>
      <w:proofErr w:type="spellStart"/>
      <w:r w:rsidRPr="0026018A">
        <w:t>digits_loop</w:t>
      </w:r>
      <w:proofErr w:type="spellEnd"/>
      <w:r w:rsidRPr="0026018A">
        <w:t>:</w:t>
      </w:r>
    </w:p>
    <w:p w14:paraId="4D0CA277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lbu</w:t>
      </w:r>
      <w:proofErr w:type="spellEnd"/>
      <w:r w:rsidRPr="0026018A">
        <w:t xml:space="preserve"> x7, 0(x10)</w:t>
      </w:r>
    </w:p>
    <w:p w14:paraId="78C19FD8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beq</w:t>
      </w:r>
      <w:proofErr w:type="spellEnd"/>
      <w:r w:rsidRPr="0026018A">
        <w:t xml:space="preserve"> x7, x0, </w:t>
      </w:r>
      <w:proofErr w:type="spellStart"/>
      <w:r w:rsidRPr="0026018A">
        <w:t>done_parsing</w:t>
      </w:r>
      <w:proofErr w:type="spellEnd"/>
    </w:p>
    <w:p w14:paraId="371E21E6" w14:textId="77777777" w:rsidR="0026018A" w:rsidRPr="0026018A" w:rsidRDefault="0026018A" w:rsidP="0026018A">
      <w:pPr>
        <w:spacing w:after="2"/>
      </w:pPr>
      <w:r w:rsidRPr="0026018A">
        <w:t xml:space="preserve">    li x8, 48</w:t>
      </w:r>
    </w:p>
    <w:p w14:paraId="1A0734EC" w14:textId="77777777" w:rsidR="0026018A" w:rsidRPr="0026018A" w:rsidRDefault="0026018A" w:rsidP="0026018A">
      <w:pPr>
        <w:spacing w:after="2"/>
      </w:pPr>
      <w:r w:rsidRPr="0026018A">
        <w:t xml:space="preserve">    li x9, 57</w:t>
      </w:r>
    </w:p>
    <w:p w14:paraId="2185F656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blt</w:t>
      </w:r>
      <w:proofErr w:type="spellEnd"/>
      <w:r w:rsidRPr="0026018A">
        <w:t xml:space="preserve"> x7, x8, </w:t>
      </w:r>
      <w:proofErr w:type="spellStart"/>
      <w:r w:rsidRPr="0026018A">
        <w:t>parse_error</w:t>
      </w:r>
      <w:proofErr w:type="spellEnd"/>
    </w:p>
    <w:p w14:paraId="2B48085A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bgt</w:t>
      </w:r>
      <w:proofErr w:type="spellEnd"/>
      <w:r w:rsidRPr="0026018A">
        <w:t xml:space="preserve"> x7, x9, </w:t>
      </w:r>
      <w:proofErr w:type="spellStart"/>
      <w:r w:rsidRPr="0026018A">
        <w:t>parse_error</w:t>
      </w:r>
      <w:proofErr w:type="spellEnd"/>
    </w:p>
    <w:p w14:paraId="057526A3" w14:textId="77777777" w:rsidR="0026018A" w:rsidRPr="0026018A" w:rsidRDefault="0026018A" w:rsidP="0026018A">
      <w:pPr>
        <w:spacing w:after="2"/>
      </w:pPr>
      <w:r w:rsidRPr="0026018A">
        <w:t xml:space="preserve">    sub x7, x7, x8</w:t>
      </w:r>
    </w:p>
    <w:p w14:paraId="7A57E8B1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slli</w:t>
      </w:r>
      <w:proofErr w:type="spellEnd"/>
      <w:r w:rsidRPr="0026018A">
        <w:t xml:space="preserve"> x12, x5, 3</w:t>
      </w:r>
    </w:p>
    <w:p w14:paraId="1986D852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slli</w:t>
      </w:r>
      <w:proofErr w:type="spellEnd"/>
      <w:r w:rsidRPr="0026018A">
        <w:t xml:space="preserve"> x13, x5, 1</w:t>
      </w:r>
    </w:p>
    <w:p w14:paraId="65258BBE" w14:textId="77777777" w:rsidR="0026018A" w:rsidRPr="0026018A" w:rsidRDefault="0026018A" w:rsidP="0026018A">
      <w:pPr>
        <w:spacing w:after="2"/>
      </w:pPr>
      <w:r w:rsidRPr="0026018A">
        <w:t xml:space="preserve">    add x12, x12, x13</w:t>
      </w:r>
    </w:p>
    <w:p w14:paraId="6C6EDC93" w14:textId="77777777" w:rsidR="0026018A" w:rsidRPr="0026018A" w:rsidRDefault="0026018A" w:rsidP="0026018A">
      <w:pPr>
        <w:spacing w:after="2"/>
      </w:pPr>
      <w:r w:rsidRPr="0026018A">
        <w:t xml:space="preserve">    add x5, x12, x7</w:t>
      </w:r>
    </w:p>
    <w:p w14:paraId="7410EA76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addi</w:t>
      </w:r>
      <w:proofErr w:type="spellEnd"/>
      <w:r w:rsidRPr="0026018A">
        <w:t xml:space="preserve"> x10, x10, 1</w:t>
      </w:r>
    </w:p>
    <w:p w14:paraId="47FFA2D5" w14:textId="77777777" w:rsidR="0026018A" w:rsidRPr="0026018A" w:rsidRDefault="0026018A" w:rsidP="0026018A">
      <w:pPr>
        <w:spacing w:after="2"/>
      </w:pPr>
      <w:r w:rsidRPr="0026018A">
        <w:t xml:space="preserve">    j </w:t>
      </w:r>
      <w:proofErr w:type="spellStart"/>
      <w:r w:rsidRPr="0026018A">
        <w:t>digits_loop</w:t>
      </w:r>
      <w:proofErr w:type="spellEnd"/>
    </w:p>
    <w:p w14:paraId="3516A9DC" w14:textId="77777777" w:rsidR="0026018A" w:rsidRPr="0026018A" w:rsidRDefault="0026018A" w:rsidP="0026018A">
      <w:pPr>
        <w:spacing w:after="2"/>
      </w:pPr>
    </w:p>
    <w:p w14:paraId="417F26A7" w14:textId="77777777" w:rsidR="0026018A" w:rsidRPr="0026018A" w:rsidRDefault="0026018A" w:rsidP="0026018A">
      <w:pPr>
        <w:spacing w:after="2"/>
      </w:pPr>
      <w:proofErr w:type="spellStart"/>
      <w:r w:rsidRPr="0026018A">
        <w:t>done_parsing</w:t>
      </w:r>
      <w:proofErr w:type="spellEnd"/>
      <w:r w:rsidRPr="0026018A">
        <w:t>:</w:t>
      </w:r>
    </w:p>
    <w:p w14:paraId="45FAA451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beq</w:t>
      </w:r>
      <w:proofErr w:type="spellEnd"/>
      <w:r w:rsidRPr="0026018A">
        <w:t xml:space="preserve"> x6, x0, success</w:t>
      </w:r>
    </w:p>
    <w:p w14:paraId="3B7E947D" w14:textId="77777777" w:rsidR="0026018A" w:rsidRPr="0026018A" w:rsidRDefault="0026018A" w:rsidP="0026018A">
      <w:pPr>
        <w:spacing w:after="2"/>
      </w:pPr>
      <w:r w:rsidRPr="0026018A">
        <w:t xml:space="preserve">    neg x5, x5</w:t>
      </w:r>
    </w:p>
    <w:p w14:paraId="021349D1" w14:textId="77777777" w:rsidR="0026018A" w:rsidRPr="0026018A" w:rsidRDefault="0026018A" w:rsidP="0026018A">
      <w:pPr>
        <w:spacing w:after="2"/>
      </w:pPr>
      <w:r w:rsidRPr="0026018A">
        <w:t>success:</w:t>
      </w:r>
    </w:p>
    <w:p w14:paraId="39039890" w14:textId="77777777" w:rsidR="0026018A" w:rsidRPr="0026018A" w:rsidRDefault="0026018A" w:rsidP="0026018A">
      <w:pPr>
        <w:spacing w:after="2"/>
      </w:pPr>
      <w:r w:rsidRPr="0026018A">
        <w:t xml:space="preserve">    mv x10, x5</w:t>
      </w:r>
    </w:p>
    <w:p w14:paraId="5A00AAA6" w14:textId="77777777" w:rsidR="0026018A" w:rsidRPr="0026018A" w:rsidRDefault="0026018A" w:rsidP="0026018A">
      <w:pPr>
        <w:spacing w:after="2"/>
      </w:pPr>
      <w:r w:rsidRPr="0026018A">
        <w:t xml:space="preserve">    li x11, 0</w:t>
      </w:r>
    </w:p>
    <w:p w14:paraId="669F8715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jr</w:t>
      </w:r>
      <w:proofErr w:type="spellEnd"/>
      <w:r w:rsidRPr="0026018A">
        <w:t xml:space="preserve"> x1</w:t>
      </w:r>
    </w:p>
    <w:p w14:paraId="110E163C" w14:textId="77777777" w:rsidR="0026018A" w:rsidRPr="0026018A" w:rsidRDefault="0026018A" w:rsidP="0026018A">
      <w:pPr>
        <w:spacing w:after="2"/>
      </w:pPr>
    </w:p>
    <w:p w14:paraId="6477BAF6" w14:textId="77777777" w:rsidR="0026018A" w:rsidRPr="0026018A" w:rsidRDefault="0026018A" w:rsidP="0026018A">
      <w:pPr>
        <w:spacing w:after="2"/>
      </w:pPr>
      <w:proofErr w:type="spellStart"/>
      <w:r w:rsidRPr="0026018A">
        <w:t>parse_error</w:t>
      </w:r>
      <w:proofErr w:type="spellEnd"/>
      <w:r w:rsidRPr="0026018A">
        <w:t>:</w:t>
      </w:r>
    </w:p>
    <w:p w14:paraId="604C4DED" w14:textId="77777777" w:rsidR="0026018A" w:rsidRPr="0026018A" w:rsidRDefault="0026018A" w:rsidP="0026018A">
      <w:pPr>
        <w:spacing w:after="2"/>
        <w:rPr>
          <w:lang w:val="ru-RU"/>
        </w:rPr>
      </w:pPr>
      <w:r w:rsidRPr="0026018A">
        <w:t xml:space="preserve">    </w:t>
      </w:r>
      <w:proofErr w:type="spellStart"/>
      <w:r w:rsidRPr="0026018A">
        <w:rPr>
          <w:lang w:val="ru-RU"/>
        </w:rPr>
        <w:t>li</w:t>
      </w:r>
      <w:proofErr w:type="spellEnd"/>
      <w:r w:rsidRPr="0026018A">
        <w:rPr>
          <w:lang w:val="ru-RU"/>
        </w:rPr>
        <w:t xml:space="preserve"> x11, 1</w:t>
      </w:r>
    </w:p>
    <w:p w14:paraId="6A565FC7" w14:textId="77777777" w:rsidR="0026018A" w:rsidRPr="0026018A" w:rsidRDefault="0026018A" w:rsidP="0026018A">
      <w:pPr>
        <w:spacing w:after="2"/>
        <w:rPr>
          <w:lang w:val="ru-RU"/>
        </w:rPr>
      </w:pPr>
      <w:r w:rsidRPr="0026018A">
        <w:rPr>
          <w:lang w:val="ru-RU"/>
        </w:rPr>
        <w:t xml:space="preserve">    </w:t>
      </w:r>
      <w:proofErr w:type="spellStart"/>
      <w:r w:rsidRPr="0026018A">
        <w:rPr>
          <w:lang w:val="ru-RU"/>
        </w:rPr>
        <w:t>li</w:t>
      </w:r>
      <w:proofErr w:type="spellEnd"/>
      <w:r w:rsidRPr="0026018A">
        <w:rPr>
          <w:lang w:val="ru-RU"/>
        </w:rPr>
        <w:t xml:space="preserve"> x10, 0</w:t>
      </w:r>
    </w:p>
    <w:p w14:paraId="0EA5379A" w14:textId="77777777" w:rsidR="0026018A" w:rsidRPr="0026018A" w:rsidRDefault="0026018A" w:rsidP="0026018A">
      <w:pPr>
        <w:spacing w:after="2"/>
        <w:rPr>
          <w:lang w:val="ru-RU"/>
        </w:rPr>
      </w:pPr>
      <w:r w:rsidRPr="0026018A">
        <w:rPr>
          <w:lang w:val="ru-RU"/>
        </w:rPr>
        <w:t xml:space="preserve">    </w:t>
      </w:r>
      <w:proofErr w:type="spellStart"/>
      <w:r w:rsidRPr="0026018A">
        <w:rPr>
          <w:lang w:val="ru-RU"/>
        </w:rPr>
        <w:t>jr</w:t>
      </w:r>
      <w:proofErr w:type="spellEnd"/>
      <w:r w:rsidRPr="0026018A">
        <w:rPr>
          <w:lang w:val="ru-RU"/>
        </w:rPr>
        <w:t xml:space="preserve"> x1</w:t>
      </w:r>
    </w:p>
    <w:p w14:paraId="7352CE68" w14:textId="77777777" w:rsidR="0026018A" w:rsidRPr="0026018A" w:rsidRDefault="0026018A" w:rsidP="0026018A">
      <w:pPr>
        <w:spacing w:after="2"/>
        <w:rPr>
          <w:lang w:val="ru-RU"/>
        </w:rPr>
      </w:pPr>
    </w:p>
    <w:p w14:paraId="4AC56637" w14:textId="77777777" w:rsidR="0026018A" w:rsidRPr="0026018A" w:rsidRDefault="0026018A" w:rsidP="0026018A">
      <w:pPr>
        <w:spacing w:after="2"/>
        <w:rPr>
          <w:lang w:val="ru-RU"/>
        </w:rPr>
      </w:pPr>
      <w:r w:rsidRPr="0026018A">
        <w:rPr>
          <w:lang w:val="ru-RU"/>
        </w:rPr>
        <w:t># ================= Быстрое деление (C99-совместимое) =================</w:t>
      </w:r>
    </w:p>
    <w:p w14:paraId="11EF1E54" w14:textId="77777777" w:rsidR="0026018A" w:rsidRPr="0026018A" w:rsidRDefault="0026018A" w:rsidP="0026018A">
      <w:pPr>
        <w:spacing w:after="2"/>
      </w:pPr>
      <w:proofErr w:type="spellStart"/>
      <w:r w:rsidRPr="0026018A">
        <w:t>fast_divide</w:t>
      </w:r>
      <w:proofErr w:type="spellEnd"/>
      <w:r w:rsidRPr="0026018A">
        <w:t>:</w:t>
      </w:r>
    </w:p>
    <w:p w14:paraId="1D6B47E5" w14:textId="77777777" w:rsidR="0026018A" w:rsidRPr="0026018A" w:rsidRDefault="0026018A" w:rsidP="0026018A">
      <w:pPr>
        <w:spacing w:after="2"/>
      </w:pPr>
      <w:r w:rsidRPr="0026018A">
        <w:t xml:space="preserve">    mv x5, x10</w:t>
      </w:r>
    </w:p>
    <w:p w14:paraId="37B1EBB1" w14:textId="77777777" w:rsidR="0026018A" w:rsidRPr="0026018A" w:rsidRDefault="0026018A" w:rsidP="0026018A">
      <w:pPr>
        <w:spacing w:after="2"/>
      </w:pPr>
      <w:r w:rsidRPr="0026018A">
        <w:t xml:space="preserve">    mv x6, x11</w:t>
      </w:r>
    </w:p>
    <w:p w14:paraId="3FABB46D" w14:textId="77777777" w:rsidR="0026018A" w:rsidRPr="0026018A" w:rsidRDefault="0026018A" w:rsidP="0026018A">
      <w:pPr>
        <w:spacing w:after="2"/>
      </w:pPr>
      <w:r w:rsidRPr="0026018A">
        <w:t xml:space="preserve">    li x7, 0</w:t>
      </w:r>
    </w:p>
    <w:p w14:paraId="39358C3F" w14:textId="77777777" w:rsidR="0026018A" w:rsidRPr="0026018A" w:rsidRDefault="0026018A" w:rsidP="0026018A">
      <w:pPr>
        <w:spacing w:after="2"/>
      </w:pPr>
    </w:p>
    <w:p w14:paraId="56520DC6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bltz</w:t>
      </w:r>
      <w:proofErr w:type="spellEnd"/>
      <w:r w:rsidRPr="0026018A">
        <w:t xml:space="preserve"> x5, </w:t>
      </w:r>
      <w:proofErr w:type="spellStart"/>
      <w:r w:rsidRPr="0026018A">
        <w:t>neg_a</w:t>
      </w:r>
      <w:proofErr w:type="spellEnd"/>
    </w:p>
    <w:p w14:paraId="24E74A4F" w14:textId="77777777" w:rsidR="0026018A" w:rsidRPr="0026018A" w:rsidRDefault="0026018A" w:rsidP="0026018A">
      <w:pPr>
        <w:spacing w:after="2"/>
      </w:pPr>
      <w:r w:rsidRPr="0026018A">
        <w:t xml:space="preserve">    mv x8, x5</w:t>
      </w:r>
    </w:p>
    <w:p w14:paraId="581A8952" w14:textId="77777777" w:rsidR="0026018A" w:rsidRPr="0026018A" w:rsidRDefault="0026018A" w:rsidP="0026018A">
      <w:pPr>
        <w:spacing w:after="2"/>
      </w:pPr>
      <w:r w:rsidRPr="0026018A">
        <w:t xml:space="preserve">    j </w:t>
      </w:r>
      <w:proofErr w:type="spellStart"/>
      <w:r w:rsidRPr="0026018A">
        <w:t>check_b</w:t>
      </w:r>
      <w:proofErr w:type="spellEnd"/>
    </w:p>
    <w:p w14:paraId="0D12F9B7" w14:textId="77777777" w:rsidR="0026018A" w:rsidRPr="0026018A" w:rsidRDefault="0026018A" w:rsidP="0026018A">
      <w:pPr>
        <w:spacing w:after="2"/>
      </w:pPr>
      <w:proofErr w:type="spellStart"/>
      <w:r w:rsidRPr="0026018A">
        <w:t>neg_a</w:t>
      </w:r>
      <w:proofErr w:type="spellEnd"/>
      <w:r w:rsidRPr="0026018A">
        <w:t>:</w:t>
      </w:r>
    </w:p>
    <w:p w14:paraId="2C029CAD" w14:textId="77777777" w:rsidR="0026018A" w:rsidRPr="0026018A" w:rsidRDefault="0026018A" w:rsidP="0026018A">
      <w:pPr>
        <w:spacing w:after="2"/>
      </w:pPr>
      <w:r w:rsidRPr="0026018A">
        <w:t xml:space="preserve">    neg x8, x5</w:t>
      </w:r>
    </w:p>
    <w:p w14:paraId="7B415F5A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xori</w:t>
      </w:r>
      <w:proofErr w:type="spellEnd"/>
      <w:r w:rsidRPr="0026018A">
        <w:t xml:space="preserve"> x7, x7, 1</w:t>
      </w:r>
    </w:p>
    <w:p w14:paraId="15F3FCFA" w14:textId="77777777" w:rsidR="0026018A" w:rsidRPr="0026018A" w:rsidRDefault="0026018A" w:rsidP="0026018A">
      <w:pPr>
        <w:spacing w:after="2"/>
      </w:pPr>
    </w:p>
    <w:p w14:paraId="4C3CD145" w14:textId="77777777" w:rsidR="0026018A" w:rsidRPr="0026018A" w:rsidRDefault="0026018A" w:rsidP="0026018A">
      <w:pPr>
        <w:spacing w:after="2"/>
      </w:pPr>
      <w:proofErr w:type="spellStart"/>
      <w:r w:rsidRPr="0026018A">
        <w:t>check_b</w:t>
      </w:r>
      <w:proofErr w:type="spellEnd"/>
      <w:r w:rsidRPr="0026018A">
        <w:t>:</w:t>
      </w:r>
    </w:p>
    <w:p w14:paraId="543524B9" w14:textId="77777777" w:rsidR="0026018A" w:rsidRPr="0026018A" w:rsidRDefault="0026018A" w:rsidP="0026018A">
      <w:pPr>
        <w:spacing w:after="2"/>
      </w:pPr>
      <w:r w:rsidRPr="0026018A">
        <w:lastRenderedPageBreak/>
        <w:t xml:space="preserve">    </w:t>
      </w:r>
      <w:proofErr w:type="spellStart"/>
      <w:r w:rsidRPr="0026018A">
        <w:t>bltz</w:t>
      </w:r>
      <w:proofErr w:type="spellEnd"/>
      <w:r w:rsidRPr="0026018A">
        <w:t xml:space="preserve"> x6, </w:t>
      </w:r>
      <w:proofErr w:type="spellStart"/>
      <w:r w:rsidRPr="0026018A">
        <w:t>neg_b</w:t>
      </w:r>
      <w:proofErr w:type="spellEnd"/>
    </w:p>
    <w:p w14:paraId="15CEB330" w14:textId="77777777" w:rsidR="0026018A" w:rsidRPr="0026018A" w:rsidRDefault="0026018A" w:rsidP="0026018A">
      <w:pPr>
        <w:spacing w:after="2"/>
      </w:pPr>
      <w:r w:rsidRPr="0026018A">
        <w:t xml:space="preserve">    mv x9, x6</w:t>
      </w:r>
    </w:p>
    <w:p w14:paraId="35BCF415" w14:textId="77777777" w:rsidR="0026018A" w:rsidRPr="0026018A" w:rsidRDefault="0026018A" w:rsidP="0026018A">
      <w:pPr>
        <w:spacing w:after="2"/>
      </w:pPr>
      <w:r w:rsidRPr="0026018A">
        <w:t xml:space="preserve">    j divide</w:t>
      </w:r>
    </w:p>
    <w:p w14:paraId="2CEC9396" w14:textId="77777777" w:rsidR="0026018A" w:rsidRPr="0026018A" w:rsidRDefault="0026018A" w:rsidP="0026018A">
      <w:pPr>
        <w:spacing w:after="2"/>
      </w:pPr>
      <w:proofErr w:type="spellStart"/>
      <w:r w:rsidRPr="0026018A">
        <w:t>neg_b</w:t>
      </w:r>
      <w:proofErr w:type="spellEnd"/>
      <w:r w:rsidRPr="0026018A">
        <w:t>:</w:t>
      </w:r>
    </w:p>
    <w:p w14:paraId="0AE69FB0" w14:textId="77777777" w:rsidR="0026018A" w:rsidRPr="0026018A" w:rsidRDefault="0026018A" w:rsidP="0026018A">
      <w:pPr>
        <w:spacing w:after="2"/>
      </w:pPr>
      <w:r w:rsidRPr="0026018A">
        <w:t xml:space="preserve">    neg x9, x6</w:t>
      </w:r>
    </w:p>
    <w:p w14:paraId="4C88CD46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xori</w:t>
      </w:r>
      <w:proofErr w:type="spellEnd"/>
      <w:r w:rsidRPr="0026018A">
        <w:t xml:space="preserve"> x7, x7, 1</w:t>
      </w:r>
    </w:p>
    <w:p w14:paraId="3737C1F5" w14:textId="77777777" w:rsidR="0026018A" w:rsidRPr="0026018A" w:rsidRDefault="0026018A" w:rsidP="0026018A">
      <w:pPr>
        <w:spacing w:after="2"/>
      </w:pPr>
    </w:p>
    <w:p w14:paraId="7118B170" w14:textId="77777777" w:rsidR="0026018A" w:rsidRPr="0026018A" w:rsidRDefault="0026018A" w:rsidP="0026018A">
      <w:pPr>
        <w:spacing w:after="2"/>
      </w:pPr>
      <w:r w:rsidRPr="0026018A">
        <w:t>divide:</w:t>
      </w:r>
    </w:p>
    <w:p w14:paraId="5B5C02EE" w14:textId="77777777" w:rsidR="0026018A" w:rsidRPr="0026018A" w:rsidRDefault="0026018A" w:rsidP="0026018A">
      <w:pPr>
        <w:spacing w:after="2"/>
      </w:pPr>
      <w:r w:rsidRPr="0026018A">
        <w:t xml:space="preserve">    li x12, 0</w:t>
      </w:r>
    </w:p>
    <w:p w14:paraId="73E95E5E" w14:textId="77777777" w:rsidR="0026018A" w:rsidRPr="0026018A" w:rsidRDefault="0026018A" w:rsidP="0026018A">
      <w:pPr>
        <w:spacing w:after="2"/>
      </w:pPr>
      <w:r w:rsidRPr="0026018A">
        <w:t xml:space="preserve">    li x13, 0</w:t>
      </w:r>
    </w:p>
    <w:p w14:paraId="5AD62A4B" w14:textId="77777777" w:rsidR="0026018A" w:rsidRPr="0026018A" w:rsidRDefault="0026018A" w:rsidP="0026018A">
      <w:pPr>
        <w:spacing w:after="2"/>
      </w:pPr>
      <w:r w:rsidRPr="0026018A">
        <w:t xml:space="preserve">    li x14, 32</w:t>
      </w:r>
    </w:p>
    <w:p w14:paraId="652159AF" w14:textId="77777777" w:rsidR="0026018A" w:rsidRPr="0026018A" w:rsidRDefault="0026018A" w:rsidP="0026018A">
      <w:pPr>
        <w:spacing w:after="2"/>
      </w:pPr>
    </w:p>
    <w:p w14:paraId="4B7A71A1" w14:textId="77777777" w:rsidR="0026018A" w:rsidRPr="0026018A" w:rsidRDefault="0026018A" w:rsidP="0026018A">
      <w:pPr>
        <w:spacing w:after="2"/>
      </w:pPr>
      <w:r w:rsidRPr="0026018A">
        <w:t>loop:</w:t>
      </w:r>
    </w:p>
    <w:p w14:paraId="33660C46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beq</w:t>
      </w:r>
      <w:proofErr w:type="spellEnd"/>
      <w:r w:rsidRPr="0026018A">
        <w:t xml:space="preserve"> x14, x0, sign</w:t>
      </w:r>
    </w:p>
    <w:p w14:paraId="6CF1AAA6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slli</w:t>
      </w:r>
      <w:proofErr w:type="spellEnd"/>
      <w:r w:rsidRPr="0026018A">
        <w:t xml:space="preserve"> x13, x13, 1</w:t>
      </w:r>
    </w:p>
    <w:p w14:paraId="0E2C9E9D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srli</w:t>
      </w:r>
      <w:proofErr w:type="spellEnd"/>
      <w:r w:rsidRPr="0026018A">
        <w:t xml:space="preserve"> x15, x8, 31</w:t>
      </w:r>
    </w:p>
    <w:p w14:paraId="60CDADB2" w14:textId="77777777" w:rsidR="0026018A" w:rsidRPr="0026018A" w:rsidRDefault="0026018A" w:rsidP="0026018A">
      <w:pPr>
        <w:spacing w:after="2"/>
      </w:pPr>
      <w:r w:rsidRPr="0026018A">
        <w:t xml:space="preserve">    or x13, x13, x15</w:t>
      </w:r>
    </w:p>
    <w:p w14:paraId="4D8D7C80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slli</w:t>
      </w:r>
      <w:proofErr w:type="spellEnd"/>
      <w:r w:rsidRPr="0026018A">
        <w:t xml:space="preserve"> x8, x8, 1</w:t>
      </w:r>
    </w:p>
    <w:p w14:paraId="47EE177C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slli</w:t>
      </w:r>
      <w:proofErr w:type="spellEnd"/>
      <w:r w:rsidRPr="0026018A">
        <w:t xml:space="preserve"> x12, x12, 1</w:t>
      </w:r>
    </w:p>
    <w:p w14:paraId="1407D9D9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blt</w:t>
      </w:r>
      <w:proofErr w:type="spellEnd"/>
      <w:r w:rsidRPr="0026018A">
        <w:t xml:space="preserve"> x13, x9, </w:t>
      </w:r>
      <w:proofErr w:type="spellStart"/>
      <w:r w:rsidRPr="0026018A">
        <w:t>no_sub</w:t>
      </w:r>
      <w:proofErr w:type="spellEnd"/>
    </w:p>
    <w:p w14:paraId="0C3D1F98" w14:textId="77777777" w:rsidR="0026018A" w:rsidRPr="0026018A" w:rsidRDefault="0026018A" w:rsidP="0026018A">
      <w:pPr>
        <w:spacing w:after="2"/>
      </w:pPr>
      <w:r w:rsidRPr="0026018A">
        <w:t xml:space="preserve">    sub x13, x13, x9</w:t>
      </w:r>
    </w:p>
    <w:p w14:paraId="1FF1C1D1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ori</w:t>
      </w:r>
      <w:proofErr w:type="spellEnd"/>
      <w:r w:rsidRPr="0026018A">
        <w:t xml:space="preserve"> x12, x12, 1</w:t>
      </w:r>
    </w:p>
    <w:p w14:paraId="18A5403A" w14:textId="77777777" w:rsidR="0026018A" w:rsidRPr="0026018A" w:rsidRDefault="0026018A" w:rsidP="0026018A">
      <w:pPr>
        <w:spacing w:after="2"/>
      </w:pPr>
      <w:proofErr w:type="spellStart"/>
      <w:r w:rsidRPr="0026018A">
        <w:t>no_sub</w:t>
      </w:r>
      <w:proofErr w:type="spellEnd"/>
      <w:r w:rsidRPr="0026018A">
        <w:t>:</w:t>
      </w:r>
    </w:p>
    <w:p w14:paraId="169DA79F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addi</w:t>
      </w:r>
      <w:proofErr w:type="spellEnd"/>
      <w:r w:rsidRPr="0026018A">
        <w:t xml:space="preserve"> x14, x14, -1</w:t>
      </w:r>
    </w:p>
    <w:p w14:paraId="39343B3B" w14:textId="77777777" w:rsidR="0026018A" w:rsidRPr="0026018A" w:rsidRDefault="0026018A" w:rsidP="0026018A">
      <w:pPr>
        <w:spacing w:after="2"/>
      </w:pPr>
      <w:r w:rsidRPr="0026018A">
        <w:t xml:space="preserve">    j loop</w:t>
      </w:r>
    </w:p>
    <w:p w14:paraId="23D11051" w14:textId="77777777" w:rsidR="0026018A" w:rsidRPr="0026018A" w:rsidRDefault="0026018A" w:rsidP="0026018A">
      <w:pPr>
        <w:spacing w:after="2"/>
      </w:pPr>
    </w:p>
    <w:p w14:paraId="266BAAA6" w14:textId="77777777" w:rsidR="0026018A" w:rsidRPr="0026018A" w:rsidRDefault="0026018A" w:rsidP="0026018A">
      <w:pPr>
        <w:spacing w:after="2"/>
      </w:pPr>
      <w:r w:rsidRPr="0026018A">
        <w:t>sign:</w:t>
      </w:r>
    </w:p>
    <w:p w14:paraId="0B7E7721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beq</w:t>
      </w:r>
      <w:proofErr w:type="spellEnd"/>
      <w:r w:rsidRPr="0026018A">
        <w:t xml:space="preserve"> x7, x0, remainder</w:t>
      </w:r>
    </w:p>
    <w:p w14:paraId="0DACD1C8" w14:textId="77777777" w:rsidR="0026018A" w:rsidRPr="0026018A" w:rsidRDefault="0026018A" w:rsidP="0026018A">
      <w:pPr>
        <w:spacing w:after="2"/>
      </w:pPr>
      <w:r w:rsidRPr="0026018A">
        <w:t xml:space="preserve">    neg x12, x12</w:t>
      </w:r>
    </w:p>
    <w:p w14:paraId="39F8A040" w14:textId="77777777" w:rsidR="0026018A" w:rsidRPr="0026018A" w:rsidRDefault="0026018A" w:rsidP="0026018A">
      <w:pPr>
        <w:spacing w:after="2"/>
      </w:pPr>
    </w:p>
    <w:p w14:paraId="122892BE" w14:textId="77777777" w:rsidR="0026018A" w:rsidRPr="0026018A" w:rsidRDefault="0026018A" w:rsidP="0026018A">
      <w:pPr>
        <w:spacing w:after="2"/>
      </w:pPr>
      <w:r w:rsidRPr="0026018A">
        <w:t>remainder:</w:t>
      </w:r>
    </w:p>
    <w:p w14:paraId="39922E2F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mul</w:t>
      </w:r>
      <w:proofErr w:type="spellEnd"/>
      <w:r w:rsidRPr="0026018A">
        <w:t xml:space="preserve"> x15, x6, x12</w:t>
      </w:r>
    </w:p>
    <w:p w14:paraId="38028C87" w14:textId="77777777" w:rsidR="0026018A" w:rsidRPr="0026018A" w:rsidRDefault="0026018A" w:rsidP="0026018A">
      <w:pPr>
        <w:spacing w:after="2"/>
      </w:pPr>
      <w:r w:rsidRPr="0026018A">
        <w:t xml:space="preserve">    sub x13, x5, x15</w:t>
      </w:r>
    </w:p>
    <w:p w14:paraId="54D5ED82" w14:textId="77777777" w:rsidR="0026018A" w:rsidRPr="0026018A" w:rsidRDefault="0026018A" w:rsidP="0026018A">
      <w:pPr>
        <w:spacing w:after="2"/>
      </w:pPr>
      <w:r w:rsidRPr="0026018A">
        <w:t xml:space="preserve">    mv x10, x12</w:t>
      </w:r>
    </w:p>
    <w:p w14:paraId="2E058598" w14:textId="77777777" w:rsidR="0026018A" w:rsidRPr="0026018A" w:rsidRDefault="0026018A" w:rsidP="0026018A">
      <w:pPr>
        <w:spacing w:after="2"/>
        <w:rPr>
          <w:lang w:val="ru-RU"/>
        </w:rPr>
      </w:pPr>
      <w:r w:rsidRPr="0026018A">
        <w:t xml:space="preserve">    </w:t>
      </w:r>
      <w:proofErr w:type="spellStart"/>
      <w:r w:rsidRPr="0026018A">
        <w:rPr>
          <w:lang w:val="ru-RU"/>
        </w:rPr>
        <w:t>mv</w:t>
      </w:r>
      <w:proofErr w:type="spellEnd"/>
      <w:r w:rsidRPr="0026018A">
        <w:rPr>
          <w:lang w:val="ru-RU"/>
        </w:rPr>
        <w:t xml:space="preserve"> x11, x13</w:t>
      </w:r>
    </w:p>
    <w:p w14:paraId="24E2EB3E" w14:textId="77777777" w:rsidR="0026018A" w:rsidRPr="0026018A" w:rsidRDefault="0026018A" w:rsidP="0026018A">
      <w:pPr>
        <w:spacing w:after="2"/>
        <w:rPr>
          <w:lang w:val="ru-RU"/>
        </w:rPr>
      </w:pPr>
      <w:r w:rsidRPr="0026018A">
        <w:rPr>
          <w:lang w:val="ru-RU"/>
        </w:rPr>
        <w:t xml:space="preserve">    </w:t>
      </w:r>
      <w:proofErr w:type="spellStart"/>
      <w:r w:rsidRPr="0026018A">
        <w:rPr>
          <w:lang w:val="ru-RU"/>
        </w:rPr>
        <w:t>jr</w:t>
      </w:r>
      <w:proofErr w:type="spellEnd"/>
      <w:r w:rsidRPr="0026018A">
        <w:rPr>
          <w:lang w:val="ru-RU"/>
        </w:rPr>
        <w:t xml:space="preserve"> x1</w:t>
      </w:r>
    </w:p>
    <w:p w14:paraId="306766E4" w14:textId="77777777" w:rsidR="0026018A" w:rsidRPr="0026018A" w:rsidRDefault="0026018A" w:rsidP="0026018A">
      <w:pPr>
        <w:spacing w:after="2"/>
        <w:rPr>
          <w:lang w:val="ru-RU"/>
        </w:rPr>
      </w:pPr>
    </w:p>
    <w:p w14:paraId="09E3099B" w14:textId="77777777" w:rsidR="0026018A" w:rsidRPr="0026018A" w:rsidRDefault="0026018A" w:rsidP="0026018A">
      <w:pPr>
        <w:spacing w:after="2"/>
        <w:rPr>
          <w:lang w:val="ru-RU"/>
        </w:rPr>
      </w:pPr>
      <w:r w:rsidRPr="0026018A">
        <w:rPr>
          <w:lang w:val="ru-RU"/>
        </w:rPr>
        <w:t># ================= Генератор случайных чисел (LCG) =================</w:t>
      </w:r>
    </w:p>
    <w:p w14:paraId="65F42B70" w14:textId="77777777" w:rsidR="0026018A" w:rsidRPr="0026018A" w:rsidRDefault="0026018A" w:rsidP="0026018A">
      <w:pPr>
        <w:spacing w:after="2"/>
      </w:pPr>
      <w:r w:rsidRPr="0026018A">
        <w:t>rand:</w:t>
      </w:r>
    </w:p>
    <w:p w14:paraId="6333675D" w14:textId="77777777" w:rsidR="0026018A" w:rsidRPr="0026018A" w:rsidRDefault="0026018A" w:rsidP="0026018A">
      <w:pPr>
        <w:spacing w:after="2"/>
      </w:pPr>
      <w:r w:rsidRPr="0026018A">
        <w:t xml:space="preserve">    la x5, </w:t>
      </w:r>
      <w:proofErr w:type="spellStart"/>
      <w:r w:rsidRPr="0026018A">
        <w:t>rand_seed</w:t>
      </w:r>
      <w:proofErr w:type="spellEnd"/>
    </w:p>
    <w:p w14:paraId="46114868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lw</w:t>
      </w:r>
      <w:proofErr w:type="spellEnd"/>
      <w:r w:rsidRPr="0026018A">
        <w:t xml:space="preserve"> x6, 0(x5)</w:t>
      </w:r>
    </w:p>
    <w:p w14:paraId="20138DA8" w14:textId="77777777" w:rsidR="0026018A" w:rsidRPr="0026018A" w:rsidRDefault="0026018A" w:rsidP="0026018A">
      <w:pPr>
        <w:spacing w:after="2"/>
      </w:pPr>
      <w:r w:rsidRPr="0026018A">
        <w:t xml:space="preserve">    li x7, 1664525</w:t>
      </w:r>
    </w:p>
    <w:p w14:paraId="292E31A3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mul</w:t>
      </w:r>
      <w:proofErr w:type="spellEnd"/>
      <w:r w:rsidRPr="0026018A">
        <w:t xml:space="preserve"> x6, x6, x7</w:t>
      </w:r>
    </w:p>
    <w:p w14:paraId="6C32F841" w14:textId="77777777" w:rsidR="0026018A" w:rsidRPr="0026018A" w:rsidRDefault="0026018A" w:rsidP="0026018A">
      <w:pPr>
        <w:spacing w:after="2"/>
      </w:pPr>
      <w:r w:rsidRPr="0026018A">
        <w:lastRenderedPageBreak/>
        <w:t xml:space="preserve">    li x7, 1013904223</w:t>
      </w:r>
    </w:p>
    <w:p w14:paraId="7A6ABEBC" w14:textId="77777777" w:rsidR="0026018A" w:rsidRPr="0026018A" w:rsidRDefault="0026018A" w:rsidP="0026018A">
      <w:pPr>
        <w:spacing w:after="2"/>
      </w:pPr>
      <w:r w:rsidRPr="0026018A">
        <w:t xml:space="preserve">    add x6, x6, x7</w:t>
      </w:r>
    </w:p>
    <w:p w14:paraId="6C242C81" w14:textId="77777777" w:rsidR="0026018A" w:rsidRPr="0026018A" w:rsidRDefault="0026018A" w:rsidP="0026018A">
      <w:pPr>
        <w:spacing w:after="2"/>
      </w:pPr>
      <w:r w:rsidRPr="0026018A">
        <w:t xml:space="preserve">    </w:t>
      </w:r>
      <w:proofErr w:type="spellStart"/>
      <w:r w:rsidRPr="0026018A">
        <w:t>sw</w:t>
      </w:r>
      <w:proofErr w:type="spellEnd"/>
      <w:r w:rsidRPr="0026018A">
        <w:t xml:space="preserve"> x6, 0(x5)</w:t>
      </w:r>
    </w:p>
    <w:p w14:paraId="42CC3498" w14:textId="77777777" w:rsidR="0026018A" w:rsidRPr="0026018A" w:rsidRDefault="0026018A" w:rsidP="0026018A">
      <w:pPr>
        <w:spacing w:after="2"/>
        <w:rPr>
          <w:lang w:val="ru-RU"/>
        </w:rPr>
      </w:pPr>
      <w:r w:rsidRPr="0026018A">
        <w:t xml:space="preserve">    </w:t>
      </w:r>
      <w:proofErr w:type="spellStart"/>
      <w:r w:rsidRPr="0026018A">
        <w:rPr>
          <w:lang w:val="ru-RU"/>
        </w:rPr>
        <w:t>mv</w:t>
      </w:r>
      <w:proofErr w:type="spellEnd"/>
      <w:r w:rsidRPr="0026018A">
        <w:rPr>
          <w:lang w:val="ru-RU"/>
        </w:rPr>
        <w:t xml:space="preserve"> x10, x6</w:t>
      </w:r>
    </w:p>
    <w:p w14:paraId="07515BDB" w14:textId="2F0A7C11" w:rsidR="0026018A" w:rsidRPr="009C03A3" w:rsidRDefault="0026018A" w:rsidP="0026018A">
      <w:pPr>
        <w:spacing w:after="2"/>
        <w:rPr>
          <w:lang w:val="ru-RU"/>
        </w:rPr>
      </w:pPr>
      <w:r w:rsidRPr="0026018A">
        <w:rPr>
          <w:lang w:val="ru-RU"/>
        </w:rPr>
        <w:t xml:space="preserve">    </w:t>
      </w:r>
      <w:proofErr w:type="spellStart"/>
      <w:r w:rsidRPr="0026018A">
        <w:rPr>
          <w:lang w:val="ru-RU"/>
        </w:rPr>
        <w:t>jr</w:t>
      </w:r>
      <w:proofErr w:type="spellEnd"/>
      <w:r w:rsidRPr="0026018A">
        <w:rPr>
          <w:lang w:val="ru-RU"/>
        </w:rPr>
        <w:t xml:space="preserve"> x1</w:t>
      </w:r>
    </w:p>
    <w:p w14:paraId="11E22A18" w14:textId="77777777" w:rsidR="00AC60D2" w:rsidRDefault="00000000">
      <w:pPr>
        <w:pStyle w:val="1"/>
      </w:pPr>
      <w:r>
        <w:t xml:space="preserve">3. </w:t>
      </w:r>
      <w:proofErr w:type="spellStart"/>
      <w:r>
        <w:t>Таблица</w:t>
      </w:r>
      <w:proofErr w:type="spellEnd"/>
      <w:r>
        <w:t xml:space="preserve"> </w:t>
      </w:r>
      <w:proofErr w:type="spellStart"/>
      <w:r>
        <w:t>тестов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C60D2" w14:paraId="3A81D4C8" w14:textId="77777777">
        <w:tc>
          <w:tcPr>
            <w:tcW w:w="2160" w:type="dxa"/>
          </w:tcPr>
          <w:p w14:paraId="2C758E0C" w14:textId="77777777" w:rsidR="00AC60D2" w:rsidRDefault="00000000">
            <w:proofErr w:type="spellStart"/>
            <w:r>
              <w:t>Делимое</w:t>
            </w:r>
            <w:proofErr w:type="spellEnd"/>
          </w:p>
        </w:tc>
        <w:tc>
          <w:tcPr>
            <w:tcW w:w="2160" w:type="dxa"/>
          </w:tcPr>
          <w:p w14:paraId="34D72618" w14:textId="77777777" w:rsidR="00AC60D2" w:rsidRDefault="00000000">
            <w:r>
              <w:t>Делитель</w:t>
            </w:r>
          </w:p>
        </w:tc>
        <w:tc>
          <w:tcPr>
            <w:tcW w:w="2160" w:type="dxa"/>
          </w:tcPr>
          <w:p w14:paraId="3CDD485A" w14:textId="77777777" w:rsidR="00AC60D2" w:rsidRDefault="00000000">
            <w:r>
              <w:t>Ожидаемый результат</w:t>
            </w:r>
          </w:p>
        </w:tc>
        <w:tc>
          <w:tcPr>
            <w:tcW w:w="2160" w:type="dxa"/>
          </w:tcPr>
          <w:p w14:paraId="102D722D" w14:textId="77777777" w:rsidR="00AC60D2" w:rsidRDefault="00000000">
            <w:r>
              <w:t>Фактический результат</w:t>
            </w:r>
          </w:p>
        </w:tc>
      </w:tr>
      <w:tr w:rsidR="00AC60D2" w14:paraId="4BE0DA23" w14:textId="77777777">
        <w:tc>
          <w:tcPr>
            <w:tcW w:w="2160" w:type="dxa"/>
          </w:tcPr>
          <w:p w14:paraId="21CCCB7C" w14:textId="77777777" w:rsidR="00AC60D2" w:rsidRDefault="00000000">
            <w:r>
              <w:t>10</w:t>
            </w:r>
          </w:p>
        </w:tc>
        <w:tc>
          <w:tcPr>
            <w:tcW w:w="2160" w:type="dxa"/>
          </w:tcPr>
          <w:p w14:paraId="48A70AD2" w14:textId="77777777" w:rsidR="00AC60D2" w:rsidRDefault="00000000">
            <w:r>
              <w:t>3</w:t>
            </w:r>
          </w:p>
        </w:tc>
        <w:tc>
          <w:tcPr>
            <w:tcW w:w="2160" w:type="dxa"/>
          </w:tcPr>
          <w:p w14:paraId="4B56EBA9" w14:textId="77777777" w:rsidR="00AC60D2" w:rsidRDefault="00000000">
            <w:r>
              <w:t>Частное=3, Остаток=1</w:t>
            </w:r>
          </w:p>
        </w:tc>
        <w:tc>
          <w:tcPr>
            <w:tcW w:w="2160" w:type="dxa"/>
          </w:tcPr>
          <w:p w14:paraId="609B9646" w14:textId="3A7C6783" w:rsidR="00AC60D2" w:rsidRDefault="009C03A3">
            <w:proofErr w:type="spellStart"/>
            <w:r>
              <w:t>Частное</w:t>
            </w:r>
            <w:proofErr w:type="spellEnd"/>
            <w:r>
              <w:t xml:space="preserve">=3, </w:t>
            </w:r>
            <w:proofErr w:type="spellStart"/>
            <w:r>
              <w:t>Остаток</w:t>
            </w:r>
            <w:proofErr w:type="spellEnd"/>
            <w:r>
              <w:t>=1</w:t>
            </w:r>
          </w:p>
        </w:tc>
      </w:tr>
      <w:tr w:rsidR="00AC60D2" w14:paraId="14FD0ECE" w14:textId="77777777">
        <w:tc>
          <w:tcPr>
            <w:tcW w:w="2160" w:type="dxa"/>
          </w:tcPr>
          <w:p w14:paraId="0C1D6156" w14:textId="77777777" w:rsidR="00AC60D2" w:rsidRDefault="00000000">
            <w:r>
              <w:t>-10</w:t>
            </w:r>
          </w:p>
        </w:tc>
        <w:tc>
          <w:tcPr>
            <w:tcW w:w="2160" w:type="dxa"/>
          </w:tcPr>
          <w:p w14:paraId="5E2BD3F1" w14:textId="77777777" w:rsidR="00AC60D2" w:rsidRDefault="00000000">
            <w:r>
              <w:t>3</w:t>
            </w:r>
          </w:p>
        </w:tc>
        <w:tc>
          <w:tcPr>
            <w:tcW w:w="2160" w:type="dxa"/>
          </w:tcPr>
          <w:p w14:paraId="526EAB20" w14:textId="77777777" w:rsidR="00AC60D2" w:rsidRDefault="00000000">
            <w:r>
              <w:t>Частное=-3, Остаток=-1</w:t>
            </w:r>
          </w:p>
        </w:tc>
        <w:tc>
          <w:tcPr>
            <w:tcW w:w="2160" w:type="dxa"/>
          </w:tcPr>
          <w:p w14:paraId="7AA7DE03" w14:textId="26F7CF95" w:rsidR="00AC60D2" w:rsidRDefault="009C03A3">
            <w:proofErr w:type="spellStart"/>
            <w:r>
              <w:t>Частное</w:t>
            </w:r>
            <w:proofErr w:type="spellEnd"/>
            <w:r>
              <w:t xml:space="preserve">=-3, </w:t>
            </w:r>
            <w:proofErr w:type="spellStart"/>
            <w:r>
              <w:t>Остаток</w:t>
            </w:r>
            <w:proofErr w:type="spellEnd"/>
            <w:r>
              <w:t>=-1</w:t>
            </w:r>
          </w:p>
        </w:tc>
      </w:tr>
      <w:tr w:rsidR="00AC60D2" w14:paraId="54EDB3E8" w14:textId="77777777">
        <w:tc>
          <w:tcPr>
            <w:tcW w:w="2160" w:type="dxa"/>
          </w:tcPr>
          <w:p w14:paraId="4B2DB619" w14:textId="77777777" w:rsidR="00AC60D2" w:rsidRDefault="00000000">
            <w:r>
              <w:t>10</w:t>
            </w:r>
          </w:p>
        </w:tc>
        <w:tc>
          <w:tcPr>
            <w:tcW w:w="2160" w:type="dxa"/>
          </w:tcPr>
          <w:p w14:paraId="33AFBEF1" w14:textId="77777777" w:rsidR="00AC60D2" w:rsidRDefault="00000000">
            <w:r>
              <w:t>-3</w:t>
            </w:r>
          </w:p>
        </w:tc>
        <w:tc>
          <w:tcPr>
            <w:tcW w:w="2160" w:type="dxa"/>
          </w:tcPr>
          <w:p w14:paraId="783CDF91" w14:textId="77777777" w:rsidR="00AC60D2" w:rsidRDefault="00000000">
            <w:r>
              <w:t>Частное=-3, Остаток=1</w:t>
            </w:r>
          </w:p>
        </w:tc>
        <w:tc>
          <w:tcPr>
            <w:tcW w:w="2160" w:type="dxa"/>
          </w:tcPr>
          <w:p w14:paraId="5259AA79" w14:textId="770D9320" w:rsidR="00AC60D2" w:rsidRDefault="009C03A3">
            <w:proofErr w:type="spellStart"/>
            <w:r>
              <w:t>Частное</w:t>
            </w:r>
            <w:proofErr w:type="spellEnd"/>
            <w:r>
              <w:t xml:space="preserve">=-3, </w:t>
            </w:r>
            <w:proofErr w:type="spellStart"/>
            <w:r>
              <w:t>Остаток</w:t>
            </w:r>
            <w:proofErr w:type="spellEnd"/>
            <w:r>
              <w:t>=1</w:t>
            </w:r>
          </w:p>
        </w:tc>
      </w:tr>
      <w:tr w:rsidR="00AC60D2" w14:paraId="0CC3FB38" w14:textId="77777777">
        <w:tc>
          <w:tcPr>
            <w:tcW w:w="2160" w:type="dxa"/>
          </w:tcPr>
          <w:p w14:paraId="3E1B9DDA" w14:textId="77777777" w:rsidR="00AC60D2" w:rsidRDefault="00000000">
            <w:r>
              <w:t>-10</w:t>
            </w:r>
          </w:p>
        </w:tc>
        <w:tc>
          <w:tcPr>
            <w:tcW w:w="2160" w:type="dxa"/>
          </w:tcPr>
          <w:p w14:paraId="4483947A" w14:textId="77777777" w:rsidR="00AC60D2" w:rsidRDefault="00000000">
            <w:r>
              <w:t>-3</w:t>
            </w:r>
          </w:p>
        </w:tc>
        <w:tc>
          <w:tcPr>
            <w:tcW w:w="2160" w:type="dxa"/>
          </w:tcPr>
          <w:p w14:paraId="06E3F5D3" w14:textId="77777777" w:rsidR="00AC60D2" w:rsidRDefault="00000000">
            <w:r>
              <w:t>Частное=3, Остаток=-1</w:t>
            </w:r>
          </w:p>
        </w:tc>
        <w:tc>
          <w:tcPr>
            <w:tcW w:w="2160" w:type="dxa"/>
          </w:tcPr>
          <w:p w14:paraId="725A4989" w14:textId="3A1AE414" w:rsidR="00AC60D2" w:rsidRDefault="009C03A3">
            <w:proofErr w:type="spellStart"/>
            <w:r>
              <w:t>Частное</w:t>
            </w:r>
            <w:proofErr w:type="spellEnd"/>
            <w:r>
              <w:t xml:space="preserve">=3, </w:t>
            </w:r>
            <w:proofErr w:type="spellStart"/>
            <w:r>
              <w:t>Остаток</w:t>
            </w:r>
            <w:proofErr w:type="spellEnd"/>
            <w:r>
              <w:t>=-1</w:t>
            </w:r>
          </w:p>
        </w:tc>
      </w:tr>
      <w:tr w:rsidR="00AC60D2" w14:paraId="39369170" w14:textId="77777777">
        <w:tc>
          <w:tcPr>
            <w:tcW w:w="2160" w:type="dxa"/>
          </w:tcPr>
          <w:p w14:paraId="55893CEE" w14:textId="77777777" w:rsidR="00AC60D2" w:rsidRDefault="00000000">
            <w:r>
              <w:t>0</w:t>
            </w:r>
          </w:p>
        </w:tc>
        <w:tc>
          <w:tcPr>
            <w:tcW w:w="2160" w:type="dxa"/>
          </w:tcPr>
          <w:p w14:paraId="0CF34909" w14:textId="77777777" w:rsidR="00AC60D2" w:rsidRDefault="00000000">
            <w:r>
              <w:t>3</w:t>
            </w:r>
          </w:p>
        </w:tc>
        <w:tc>
          <w:tcPr>
            <w:tcW w:w="2160" w:type="dxa"/>
          </w:tcPr>
          <w:p w14:paraId="6C459830" w14:textId="77777777" w:rsidR="00AC60D2" w:rsidRDefault="00000000">
            <w:r>
              <w:t>Частное=0, Остаток=0</w:t>
            </w:r>
          </w:p>
        </w:tc>
        <w:tc>
          <w:tcPr>
            <w:tcW w:w="2160" w:type="dxa"/>
          </w:tcPr>
          <w:p w14:paraId="44EC52F0" w14:textId="526891CB" w:rsidR="00AC60D2" w:rsidRDefault="009C03A3">
            <w:proofErr w:type="spellStart"/>
            <w:r>
              <w:t>Частное</w:t>
            </w:r>
            <w:proofErr w:type="spellEnd"/>
            <w:r>
              <w:t xml:space="preserve">=0, </w:t>
            </w:r>
            <w:proofErr w:type="spellStart"/>
            <w:r>
              <w:t>Остаток</w:t>
            </w:r>
            <w:proofErr w:type="spellEnd"/>
            <w:r>
              <w:t>=0</w:t>
            </w:r>
          </w:p>
        </w:tc>
      </w:tr>
      <w:tr w:rsidR="00AC60D2" w14:paraId="4FA9945A" w14:textId="77777777">
        <w:tc>
          <w:tcPr>
            <w:tcW w:w="2160" w:type="dxa"/>
          </w:tcPr>
          <w:p w14:paraId="7D763DC4" w14:textId="77777777" w:rsidR="00AC60D2" w:rsidRDefault="00000000">
            <w:r>
              <w:t>5</w:t>
            </w:r>
          </w:p>
        </w:tc>
        <w:tc>
          <w:tcPr>
            <w:tcW w:w="2160" w:type="dxa"/>
          </w:tcPr>
          <w:p w14:paraId="3C2C7E5E" w14:textId="77777777" w:rsidR="00AC60D2" w:rsidRDefault="00000000">
            <w:r>
              <w:t>1</w:t>
            </w:r>
          </w:p>
        </w:tc>
        <w:tc>
          <w:tcPr>
            <w:tcW w:w="2160" w:type="dxa"/>
          </w:tcPr>
          <w:p w14:paraId="11F8A0DC" w14:textId="77777777" w:rsidR="00AC60D2" w:rsidRDefault="00000000">
            <w:r>
              <w:t>Частное=5, Остаток=0</w:t>
            </w:r>
          </w:p>
        </w:tc>
        <w:tc>
          <w:tcPr>
            <w:tcW w:w="2160" w:type="dxa"/>
          </w:tcPr>
          <w:p w14:paraId="0A3FE10E" w14:textId="5D297851" w:rsidR="00AC60D2" w:rsidRDefault="009C03A3">
            <w:proofErr w:type="spellStart"/>
            <w:r>
              <w:t>Частное</w:t>
            </w:r>
            <w:proofErr w:type="spellEnd"/>
            <w:r>
              <w:t xml:space="preserve">=5, </w:t>
            </w:r>
            <w:proofErr w:type="spellStart"/>
            <w:r>
              <w:t>Остаток</w:t>
            </w:r>
            <w:proofErr w:type="spellEnd"/>
            <w:r>
              <w:t>=0</w:t>
            </w:r>
          </w:p>
        </w:tc>
      </w:tr>
      <w:tr w:rsidR="00AC60D2" w14:paraId="67BBB1D8" w14:textId="77777777">
        <w:tc>
          <w:tcPr>
            <w:tcW w:w="2160" w:type="dxa"/>
          </w:tcPr>
          <w:p w14:paraId="37AD185D" w14:textId="77777777" w:rsidR="00AC60D2" w:rsidRDefault="00000000">
            <w:r>
              <w:t>5</w:t>
            </w:r>
          </w:p>
        </w:tc>
        <w:tc>
          <w:tcPr>
            <w:tcW w:w="2160" w:type="dxa"/>
          </w:tcPr>
          <w:p w14:paraId="068C6F32" w14:textId="77777777" w:rsidR="00AC60D2" w:rsidRDefault="00000000">
            <w:r>
              <w:t>-1</w:t>
            </w:r>
          </w:p>
        </w:tc>
        <w:tc>
          <w:tcPr>
            <w:tcW w:w="2160" w:type="dxa"/>
          </w:tcPr>
          <w:p w14:paraId="5492889C" w14:textId="77777777" w:rsidR="00AC60D2" w:rsidRDefault="00000000">
            <w:r>
              <w:t>Частное=-5, Остаток=0</w:t>
            </w:r>
          </w:p>
        </w:tc>
        <w:tc>
          <w:tcPr>
            <w:tcW w:w="2160" w:type="dxa"/>
          </w:tcPr>
          <w:p w14:paraId="148FB266" w14:textId="093EFD89" w:rsidR="00AC60D2" w:rsidRDefault="009C03A3">
            <w:proofErr w:type="spellStart"/>
            <w:r>
              <w:t>Частное</w:t>
            </w:r>
            <w:proofErr w:type="spellEnd"/>
            <w:r>
              <w:t xml:space="preserve">=-5, </w:t>
            </w:r>
            <w:proofErr w:type="spellStart"/>
            <w:r>
              <w:t>Остаток</w:t>
            </w:r>
            <w:proofErr w:type="spellEnd"/>
            <w:r>
              <w:t>=0</w:t>
            </w:r>
          </w:p>
        </w:tc>
      </w:tr>
      <w:tr w:rsidR="00AC60D2" w14:paraId="212277C9" w14:textId="77777777">
        <w:tc>
          <w:tcPr>
            <w:tcW w:w="2160" w:type="dxa"/>
          </w:tcPr>
          <w:p w14:paraId="26A28D8D" w14:textId="77777777" w:rsidR="00AC60D2" w:rsidRDefault="00000000">
            <w:r>
              <w:t>7</w:t>
            </w:r>
          </w:p>
        </w:tc>
        <w:tc>
          <w:tcPr>
            <w:tcW w:w="2160" w:type="dxa"/>
          </w:tcPr>
          <w:p w14:paraId="451D2B25" w14:textId="77777777" w:rsidR="00AC60D2" w:rsidRDefault="00000000">
            <w:r>
              <w:t>7</w:t>
            </w:r>
          </w:p>
        </w:tc>
        <w:tc>
          <w:tcPr>
            <w:tcW w:w="2160" w:type="dxa"/>
          </w:tcPr>
          <w:p w14:paraId="0B0D0AE1" w14:textId="77777777" w:rsidR="00AC60D2" w:rsidRDefault="00000000">
            <w:r>
              <w:t>Частное=1, Остаток=0</w:t>
            </w:r>
          </w:p>
        </w:tc>
        <w:tc>
          <w:tcPr>
            <w:tcW w:w="2160" w:type="dxa"/>
          </w:tcPr>
          <w:p w14:paraId="0E670473" w14:textId="6C73A6F0" w:rsidR="00AC60D2" w:rsidRDefault="009C03A3">
            <w:proofErr w:type="spellStart"/>
            <w:r>
              <w:t>Частное</w:t>
            </w:r>
            <w:proofErr w:type="spellEnd"/>
            <w:r>
              <w:t xml:space="preserve">=1, </w:t>
            </w:r>
            <w:proofErr w:type="spellStart"/>
            <w:r>
              <w:t>Остаток</w:t>
            </w:r>
            <w:proofErr w:type="spellEnd"/>
            <w:r>
              <w:t>=0</w:t>
            </w:r>
          </w:p>
        </w:tc>
      </w:tr>
      <w:tr w:rsidR="00AC60D2" w14:paraId="3FB7308C" w14:textId="77777777">
        <w:tc>
          <w:tcPr>
            <w:tcW w:w="2160" w:type="dxa"/>
          </w:tcPr>
          <w:p w14:paraId="425A22DA" w14:textId="77777777" w:rsidR="00AC60D2" w:rsidRDefault="00000000">
            <w:r>
              <w:t>7</w:t>
            </w:r>
          </w:p>
        </w:tc>
        <w:tc>
          <w:tcPr>
            <w:tcW w:w="2160" w:type="dxa"/>
          </w:tcPr>
          <w:p w14:paraId="16F7CDF4" w14:textId="77777777" w:rsidR="00AC60D2" w:rsidRDefault="00000000">
            <w:r>
              <w:t>-7</w:t>
            </w:r>
          </w:p>
        </w:tc>
        <w:tc>
          <w:tcPr>
            <w:tcW w:w="2160" w:type="dxa"/>
          </w:tcPr>
          <w:p w14:paraId="3BA4CB6E" w14:textId="77777777" w:rsidR="00AC60D2" w:rsidRDefault="00000000">
            <w:r>
              <w:t>Частное=-1, Остаток=0</w:t>
            </w:r>
          </w:p>
        </w:tc>
        <w:tc>
          <w:tcPr>
            <w:tcW w:w="2160" w:type="dxa"/>
          </w:tcPr>
          <w:p w14:paraId="3C1D00DF" w14:textId="578102F1" w:rsidR="00AC60D2" w:rsidRDefault="009C03A3">
            <w:proofErr w:type="spellStart"/>
            <w:r>
              <w:t>Частное</w:t>
            </w:r>
            <w:proofErr w:type="spellEnd"/>
            <w:r>
              <w:t xml:space="preserve">=-1, </w:t>
            </w:r>
            <w:proofErr w:type="spellStart"/>
            <w:r>
              <w:t>Остаток</w:t>
            </w:r>
            <w:proofErr w:type="spellEnd"/>
            <w:r>
              <w:t>=0</w:t>
            </w:r>
          </w:p>
        </w:tc>
      </w:tr>
      <w:tr w:rsidR="00AC60D2" w14:paraId="4F0ECAF6" w14:textId="77777777">
        <w:tc>
          <w:tcPr>
            <w:tcW w:w="2160" w:type="dxa"/>
          </w:tcPr>
          <w:p w14:paraId="71CE33E9" w14:textId="77777777" w:rsidR="00AC60D2" w:rsidRDefault="00000000">
            <w:r>
              <w:t>10</w:t>
            </w:r>
          </w:p>
        </w:tc>
        <w:tc>
          <w:tcPr>
            <w:tcW w:w="2160" w:type="dxa"/>
          </w:tcPr>
          <w:p w14:paraId="0EAA75AC" w14:textId="77777777" w:rsidR="00AC60D2" w:rsidRDefault="00000000">
            <w:r>
              <w:t>0</w:t>
            </w:r>
          </w:p>
        </w:tc>
        <w:tc>
          <w:tcPr>
            <w:tcW w:w="2160" w:type="dxa"/>
          </w:tcPr>
          <w:p w14:paraId="3C70FD0F" w14:textId="579F3F7E" w:rsidR="00AC60D2" w:rsidRPr="009C03A3" w:rsidRDefault="00000000">
            <w:pPr>
              <w:rPr>
                <w:lang w:val="ru-RU"/>
              </w:rPr>
            </w:pPr>
            <w:proofErr w:type="spellStart"/>
            <w:r>
              <w:t>Ошибка</w:t>
            </w:r>
            <w:proofErr w:type="spellEnd"/>
            <w:r>
              <w:t xml:space="preserve">: </w:t>
            </w:r>
            <w:proofErr w:type="spellStart"/>
            <w:r>
              <w:t>деление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ноль</w:t>
            </w:r>
            <w:proofErr w:type="spellEnd"/>
            <w:r w:rsidR="009C03A3">
              <w:rPr>
                <w:lang w:val="ru-RU"/>
              </w:rPr>
              <w:t>!</w:t>
            </w:r>
          </w:p>
        </w:tc>
        <w:tc>
          <w:tcPr>
            <w:tcW w:w="2160" w:type="dxa"/>
          </w:tcPr>
          <w:p w14:paraId="55A8FD6B" w14:textId="13539DFB" w:rsidR="00AC60D2" w:rsidRPr="009C03A3" w:rsidRDefault="009C03A3">
            <w:pPr>
              <w:rPr>
                <w:lang w:val="ru-RU"/>
              </w:rPr>
            </w:pPr>
            <w:proofErr w:type="spellStart"/>
            <w:r>
              <w:t>Ошибка</w:t>
            </w:r>
            <w:proofErr w:type="spellEnd"/>
            <w:r>
              <w:t xml:space="preserve">: </w:t>
            </w:r>
            <w:proofErr w:type="spellStart"/>
            <w:r>
              <w:t>деление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ноль</w:t>
            </w:r>
            <w:proofErr w:type="spellEnd"/>
            <w:r>
              <w:rPr>
                <w:lang w:val="ru-RU"/>
              </w:rPr>
              <w:t>!</w:t>
            </w:r>
          </w:p>
        </w:tc>
      </w:tr>
    </w:tbl>
    <w:p w14:paraId="058D1816" w14:textId="77777777" w:rsidR="00AC60D2" w:rsidRDefault="00000000">
      <w:pPr>
        <w:pStyle w:val="1"/>
      </w:pPr>
      <w:r>
        <w:t>4. Скриншоты работы программы</w:t>
      </w:r>
    </w:p>
    <w:p w14:paraId="10E1B9DE" w14:textId="77777777" w:rsidR="00AC60D2" w:rsidRPr="009C03A3" w:rsidRDefault="00000000">
      <w:pPr>
        <w:rPr>
          <w:lang w:val="ru-RU"/>
        </w:rPr>
      </w:pPr>
      <w:r w:rsidRPr="009C03A3">
        <w:rPr>
          <w:lang w:val="ru-RU"/>
        </w:rPr>
        <w:t xml:space="preserve">Ниже приведены примеры скриншотов консоли симулятора </w:t>
      </w:r>
      <w:r>
        <w:t>RARS</w:t>
      </w:r>
      <w:r w:rsidRPr="009C03A3">
        <w:rPr>
          <w:lang w:val="ru-RU"/>
        </w:rPr>
        <w:t>, демонстрирующие работу программы на различных входных данных.</w:t>
      </w:r>
    </w:p>
    <w:p w14:paraId="5DA0FDFC" w14:textId="77777777" w:rsidR="009C03A3" w:rsidRDefault="00000000">
      <w:pPr>
        <w:rPr>
          <w:lang w:val="ru-RU"/>
        </w:rPr>
      </w:pPr>
      <w:r w:rsidRPr="009C03A3">
        <w:rPr>
          <w:lang w:val="ru-RU"/>
        </w:rPr>
        <w:lastRenderedPageBreak/>
        <w:t>Скриншот 1:</w:t>
      </w:r>
    </w:p>
    <w:p w14:paraId="3EA44421" w14:textId="696A5565" w:rsidR="00AC60D2" w:rsidRPr="009C03A3" w:rsidRDefault="00000000">
      <w:pPr>
        <w:rPr>
          <w:lang w:val="ru-RU"/>
        </w:rPr>
      </w:pPr>
      <w:r w:rsidRPr="009C03A3">
        <w:rPr>
          <w:lang w:val="ru-RU"/>
        </w:rPr>
        <w:t xml:space="preserve"> </w:t>
      </w:r>
      <w:r w:rsidR="0026018A" w:rsidRPr="0026018A">
        <w:rPr>
          <w:lang w:val="ru-RU"/>
        </w:rPr>
        <w:drawing>
          <wp:inline distT="0" distB="0" distL="0" distR="0" wp14:anchorId="0EB534DD" wp14:editId="58B9C293">
            <wp:extent cx="3947502" cy="1775614"/>
            <wp:effectExtent l="0" t="0" r="0" b="0"/>
            <wp:docPr id="2077282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2820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74B79" w14:textId="17630400" w:rsidR="00AC60D2" w:rsidRDefault="00000000" w:rsidP="0026018A">
      <w:pPr>
        <w:rPr>
          <w:lang w:val="ru-RU"/>
        </w:rPr>
      </w:pPr>
      <w:r w:rsidRPr="009C03A3">
        <w:rPr>
          <w:lang w:val="ru-RU"/>
        </w:rPr>
        <w:t xml:space="preserve">Скриншот 2: </w:t>
      </w:r>
    </w:p>
    <w:p w14:paraId="4B4BD04B" w14:textId="6FAAB122" w:rsidR="00FB78F9" w:rsidRPr="009C03A3" w:rsidRDefault="00FB78F9">
      <w:pPr>
        <w:rPr>
          <w:lang w:val="ru-RU"/>
        </w:rPr>
      </w:pPr>
      <w:r w:rsidRPr="00FB78F9">
        <w:rPr>
          <w:lang w:val="ru-RU"/>
        </w:rPr>
        <w:drawing>
          <wp:inline distT="0" distB="0" distL="0" distR="0" wp14:anchorId="025A512D" wp14:editId="4BEC7CFA">
            <wp:extent cx="2613887" cy="1386960"/>
            <wp:effectExtent l="0" t="0" r="0" b="3810"/>
            <wp:docPr id="1247585076" name="Рисунок 1" descr="Изображение выглядит как текст, Шрифт, снимок экрана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585076" name="Рисунок 1" descr="Изображение выглядит как текст, Шрифт, снимок экрана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F780F" w14:textId="77777777" w:rsidR="00AC60D2" w:rsidRPr="009C03A3" w:rsidRDefault="00000000">
      <w:pPr>
        <w:pStyle w:val="1"/>
        <w:rPr>
          <w:lang w:val="ru-RU"/>
        </w:rPr>
      </w:pPr>
      <w:r w:rsidRPr="009C03A3">
        <w:rPr>
          <w:lang w:val="ru-RU"/>
        </w:rPr>
        <w:t>5. Заключение</w:t>
      </w:r>
    </w:p>
    <w:p w14:paraId="3A0D9F9B" w14:textId="2F974DC3" w:rsidR="00AC60D2" w:rsidRPr="009C03A3" w:rsidRDefault="00000000">
      <w:pPr>
        <w:rPr>
          <w:lang w:val="ru-RU"/>
        </w:rPr>
      </w:pPr>
      <w:r w:rsidRPr="009C03A3">
        <w:rPr>
          <w:lang w:val="ru-RU"/>
        </w:rPr>
        <w:t xml:space="preserve">В ходе работы была разработана программа на ассемблере </w:t>
      </w:r>
      <w:r>
        <w:t>RARS</w:t>
      </w:r>
      <w:r w:rsidRPr="009C03A3">
        <w:rPr>
          <w:lang w:val="ru-RU"/>
        </w:rPr>
        <w:t xml:space="preserve">, реализующая деление двух 32-разрядных целых чисел со знаком через вычитания и циклы. Программа корректно обрабатывает ошибку деления на ноль, учитывает знаки делимого и делителя, а также формирует остаток в соответствии с правилами </w:t>
      </w:r>
      <w:r>
        <w:t>C</w:t>
      </w:r>
      <w:r w:rsidRPr="009C03A3">
        <w:rPr>
          <w:lang w:val="ru-RU"/>
        </w:rPr>
        <w:t>/</w:t>
      </w:r>
      <w:r>
        <w:t>C</w:t>
      </w:r>
      <w:r w:rsidRPr="009C03A3">
        <w:rPr>
          <w:lang w:val="ru-RU"/>
        </w:rPr>
        <w:t>++.</w:t>
      </w:r>
    </w:p>
    <w:sectPr w:rsidR="00AC60D2" w:rsidRPr="009C03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0134497">
    <w:abstractNumId w:val="8"/>
  </w:num>
  <w:num w:numId="2" w16cid:durableId="615720605">
    <w:abstractNumId w:val="6"/>
  </w:num>
  <w:num w:numId="3" w16cid:durableId="92823572">
    <w:abstractNumId w:val="5"/>
  </w:num>
  <w:num w:numId="4" w16cid:durableId="789857837">
    <w:abstractNumId w:val="4"/>
  </w:num>
  <w:num w:numId="5" w16cid:durableId="803430343">
    <w:abstractNumId w:val="7"/>
  </w:num>
  <w:num w:numId="6" w16cid:durableId="2030832485">
    <w:abstractNumId w:val="3"/>
  </w:num>
  <w:num w:numId="7" w16cid:durableId="1875191581">
    <w:abstractNumId w:val="2"/>
  </w:num>
  <w:num w:numId="8" w16cid:durableId="1295332375">
    <w:abstractNumId w:val="1"/>
  </w:num>
  <w:num w:numId="9" w16cid:durableId="2021809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14C42"/>
    <w:rsid w:val="0026018A"/>
    <w:rsid w:val="0029639D"/>
    <w:rsid w:val="00326F90"/>
    <w:rsid w:val="009C03A3"/>
    <w:rsid w:val="00AA1D8D"/>
    <w:rsid w:val="00AC60D2"/>
    <w:rsid w:val="00B47730"/>
    <w:rsid w:val="00CB0664"/>
    <w:rsid w:val="00FB78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D04708"/>
  <w14:defaultImageDpi w14:val="300"/>
  <w15:docId w15:val="{91339287-A117-4883-BE83-1721B0BE9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16</Pages>
  <Words>1875</Words>
  <Characters>10689</Characters>
  <Application>Microsoft Office Word</Application>
  <DocSecurity>0</DocSecurity>
  <Lines>89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12539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Александр Ошаров</cp:lastModifiedBy>
  <cp:revision>3</cp:revision>
  <cp:lastPrinted>2025-09-26T15:37:00Z</cp:lastPrinted>
  <dcterms:created xsi:type="dcterms:W3CDTF">2025-09-26T15:36:00Z</dcterms:created>
  <dcterms:modified xsi:type="dcterms:W3CDTF">2025-09-26T18:56:00Z</dcterms:modified>
  <cp:category/>
</cp:coreProperties>
</file>